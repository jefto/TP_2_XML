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22BD" w14:textId="77777777" w:rsidR="00625EFE" w:rsidRDefault="00000000">
      <w:pPr>
        <w:pStyle w:val="Titre"/>
        <w:spacing w:line="254" w:lineRule="auto"/>
      </w:pPr>
      <w:bookmarkStart w:id="0" w:name="Travaux_pratiques_:_flux_RSS_avec_Reddit"/>
      <w:bookmarkEnd w:id="0"/>
      <w:r>
        <w:rPr>
          <w:spacing w:val="-2"/>
          <w:w w:val="90"/>
        </w:rPr>
        <w:t>Travaux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pratiques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: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flux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RSS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avec</w:t>
      </w:r>
      <w:r>
        <w:rPr>
          <w:spacing w:val="-13"/>
          <w:w w:val="90"/>
        </w:rPr>
        <w:t xml:space="preserve"> </w:t>
      </w:r>
      <w:proofErr w:type="spellStart"/>
      <w:r>
        <w:rPr>
          <w:spacing w:val="-2"/>
          <w:w w:val="90"/>
        </w:rPr>
        <w:t>Reddit</w:t>
      </w:r>
      <w:proofErr w:type="spellEnd"/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 xml:space="preserve">et </w:t>
      </w:r>
      <w:r>
        <w:rPr>
          <w:spacing w:val="-2"/>
        </w:rPr>
        <w:t>Medium</w:t>
      </w:r>
    </w:p>
    <w:p w14:paraId="6C52981B" w14:textId="77777777" w:rsidR="00625EFE" w:rsidRDefault="00000000">
      <w:pPr>
        <w:pStyle w:val="Corpsdetexte"/>
        <w:spacing w:before="267" w:line="297" w:lineRule="auto"/>
        <w:ind w:right="118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48000" behindDoc="1" locked="0" layoutInCell="1" allowOverlap="1" wp14:anchorId="6523E7A0" wp14:editId="2D79C389">
                <wp:simplePos x="0" y="0"/>
                <wp:positionH relativeFrom="page">
                  <wp:posOffset>3187700</wp:posOffset>
                </wp:positionH>
                <wp:positionV relativeFrom="paragraph">
                  <wp:posOffset>498475</wp:posOffset>
                </wp:positionV>
                <wp:extent cx="152400" cy="14287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45B68" w14:textId="77777777" w:rsidR="00625EFE" w:rsidRDefault="00000000">
                              <w:pPr>
                                <w:spacing w:before="39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"https://www.haywoodlibrary.org/FAQ.aspx?QID=77&amp;%3A~%3Atext=RSS%20%2Calso%20called%20an%20RSS%20aggregator"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pacing w:val="-10"/>
                                  <w:sz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23E7A0" id="Group 7" o:spid="_x0000_s1026" style="position:absolute;left:0;text-align:left;margin-left:251pt;margin-top:39.25pt;width:12pt;height:11.25pt;z-index:-251668480;mso-wrap-distance-left:0;mso-wrap-distance-right:0;mso-position-horizontal-relative:page" coordsize="152400,1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152400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8" type="#_x0000_t202" style="position:absolute;width:152400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5A45B68" w14:textId="77777777" w:rsidR="00625EFE" w:rsidRDefault="00000000">
                        <w:pPr>
                          <w:spacing w:before="39"/>
                          <w:jc w:val="center"/>
                          <w:rPr>
                            <w:sz w:val="1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"https://www.haywoodlibrary.org/FAQ.aspx?QID=77&amp;%3A~%3Atext=RSS%20%2Calso%20called%20an%20RSS%20aggregator"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t>1</w:t>
                        </w:r>
                        <w:r>
                          <w:rPr>
                            <w:color w:val="333333"/>
                            <w:spacing w:val="-10"/>
                            <w:sz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334F3384" wp14:editId="00781324">
                <wp:simplePos x="0" y="0"/>
                <wp:positionH relativeFrom="page">
                  <wp:posOffset>1682750</wp:posOffset>
                </wp:positionH>
                <wp:positionV relativeFrom="paragraph">
                  <wp:posOffset>841375</wp:posOffset>
                </wp:positionV>
                <wp:extent cx="152400" cy="14287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6C7D14" w14:textId="77777777" w:rsidR="00625EFE" w:rsidRDefault="00000000">
                              <w:pPr>
                                <w:spacing w:before="39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0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4F3384" id="Group 10" o:spid="_x0000_s1029" style="position:absolute;left:0;text-align:left;margin-left:132.5pt;margin-top:66.25pt;width:12pt;height:11.25pt;z-index:-251667456;mso-wrap-distance-left:0;mso-wrap-distance-right:0;mso-position-horizontal-relative:page" coordsize="152400,1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">
                <v:shape id="Image 11" o:spid="_x0000_s1030" type="#_x0000_t75" style="position:absolute;width:152400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width:152400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86C7D14" w14:textId="77777777" w:rsidR="00625EFE" w:rsidRDefault="00000000">
                        <w:pPr>
                          <w:spacing w:before="39"/>
                          <w:jc w:val="center"/>
                          <w:rPr>
                            <w:sz w:val="12"/>
                          </w:rPr>
                        </w:pPr>
                        <w:hyperlink r:id="rId11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1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Les flux RSS (</w:t>
      </w:r>
      <w:proofErr w:type="spellStart"/>
      <w:r>
        <w:rPr>
          <w:w w:val="105"/>
        </w:rPr>
        <w:t>Really</w:t>
      </w:r>
      <w:proofErr w:type="spellEnd"/>
      <w:r>
        <w:rPr>
          <w:w w:val="105"/>
        </w:rPr>
        <w:t xml:space="preserve"> Simple Syndication) sont un format XML standard qui permet de suivre automatiquement les mises à jour de contenus web. Un flux RSS regroupe notamment les titres, résumés et liens vers les articles complets d’un </w:t>
      </w:r>
      <w:proofErr w:type="gramStart"/>
      <w:r>
        <w:rPr>
          <w:w w:val="105"/>
        </w:rPr>
        <w:t>site</w:t>
      </w:r>
      <w:r>
        <w:rPr>
          <w:spacing w:val="80"/>
          <w:w w:val="105"/>
        </w:rPr>
        <w:t xml:space="preserve">  </w:t>
      </w:r>
      <w:r>
        <w:rPr>
          <w:w w:val="105"/>
        </w:rPr>
        <w:t>.</w:t>
      </w:r>
      <w:proofErr w:type="gramEnd"/>
      <w:r>
        <w:rPr>
          <w:w w:val="105"/>
        </w:rPr>
        <w:t xml:space="preserve"> En pratique, on s’abonne à ces flux via un lecteur/agrégateur RSS (par exemple </w:t>
      </w:r>
      <w:proofErr w:type="spellStart"/>
      <w:r>
        <w:rPr>
          <w:w w:val="105"/>
        </w:rPr>
        <w:t>Feedly</w:t>
      </w:r>
      <w:proofErr w:type="spellEnd"/>
      <w:r>
        <w:rPr>
          <w:w w:val="105"/>
        </w:rPr>
        <w:t xml:space="preserve"> ou </w:t>
      </w:r>
      <w:proofErr w:type="spellStart"/>
      <w:r>
        <w:rPr>
          <w:w w:val="105"/>
        </w:rPr>
        <w:t>Inoreader</w:t>
      </w:r>
      <w:proofErr w:type="spellEnd"/>
      <w:r>
        <w:rPr>
          <w:w w:val="105"/>
        </w:rPr>
        <w:t xml:space="preserve">) qui interroge périodiquement le flux et affiche les nouvelles </w:t>
      </w:r>
      <w:proofErr w:type="gramStart"/>
      <w:r>
        <w:rPr>
          <w:w w:val="105"/>
        </w:rPr>
        <w:t>publications</w:t>
      </w:r>
      <w:r>
        <w:rPr>
          <w:spacing w:val="80"/>
          <w:w w:val="105"/>
        </w:rPr>
        <w:t xml:space="preserve">  </w:t>
      </w:r>
      <w:r>
        <w:rPr>
          <w:w w:val="105"/>
        </w:rPr>
        <w:t>.</w:t>
      </w:r>
      <w:proofErr w:type="gramEnd"/>
      <w:r>
        <w:rPr>
          <w:w w:val="105"/>
        </w:rPr>
        <w:t xml:space="preserve"> Ces TP ont pour objectif de mettre en pratique ce mécanisme : on utilisera les flux RSS de </w:t>
      </w:r>
      <w:proofErr w:type="spellStart"/>
      <w:r>
        <w:rPr>
          <w:w w:val="105"/>
        </w:rPr>
        <w:t>Reddit</w:t>
      </w:r>
      <w:proofErr w:type="spellEnd"/>
      <w:r>
        <w:rPr>
          <w:w w:val="105"/>
        </w:rPr>
        <w:t xml:space="preserve"> et Medium. Dans le </w:t>
      </w:r>
      <w:r>
        <w:rPr>
          <w:rFonts w:ascii="Arial Black" w:hAnsi="Arial Black"/>
          <w:w w:val="105"/>
        </w:rPr>
        <w:t>TP 1</w:t>
      </w:r>
      <w:r>
        <w:rPr>
          <w:w w:val="105"/>
        </w:rPr>
        <w:t xml:space="preserve">, l’utilisateur (profil </w:t>
      </w:r>
      <w:proofErr w:type="spellStart"/>
      <w:r>
        <w:rPr>
          <w:rFonts w:ascii="Arial Black" w:hAnsi="Arial Black"/>
          <w:w w:val="105"/>
        </w:rPr>
        <w:t>JeftoBG</w:t>
      </w:r>
      <w:proofErr w:type="spellEnd"/>
      <w:r>
        <w:rPr>
          <w:w w:val="105"/>
        </w:rPr>
        <w:t xml:space="preserve">) créera un post sur </w:t>
      </w:r>
      <w:proofErr w:type="spellStart"/>
      <w:r>
        <w:rPr>
          <w:w w:val="105"/>
        </w:rPr>
        <w:t>Reddit</w:t>
      </w:r>
      <w:proofErr w:type="spellEnd"/>
      <w:r>
        <w:rPr>
          <w:w w:val="105"/>
        </w:rPr>
        <w:t xml:space="preserve"> et un article sur Medium, puis s’abonnera aux flux RSS correspondants pour voir ces publications dans un lecteur. Dans le </w:t>
      </w:r>
      <w:r>
        <w:rPr>
          <w:rFonts w:ascii="Arial Black" w:hAnsi="Arial Black"/>
          <w:w w:val="105"/>
        </w:rPr>
        <w:t>TP 2</w:t>
      </w:r>
      <w:r>
        <w:rPr>
          <w:w w:val="105"/>
        </w:rPr>
        <w:t xml:space="preserve">, on écrira soi-même un fichier RSS personnalisé en XML et on publiera son contenu sur </w:t>
      </w:r>
      <w:proofErr w:type="spellStart"/>
      <w:r>
        <w:rPr>
          <w:w w:val="105"/>
        </w:rPr>
        <w:t>Reddit</w:t>
      </w:r>
      <w:proofErr w:type="spellEnd"/>
      <w:r>
        <w:rPr>
          <w:w w:val="105"/>
        </w:rPr>
        <w:t xml:space="preserve"> et Medium en copiant-collant le texte.</w:t>
      </w:r>
    </w:p>
    <w:p w14:paraId="37A22FEE" w14:textId="77777777" w:rsidR="00625EFE" w:rsidRDefault="00625EFE">
      <w:pPr>
        <w:pStyle w:val="Corpsdetexte"/>
        <w:spacing w:before="71"/>
        <w:ind w:left="0"/>
      </w:pPr>
    </w:p>
    <w:p w14:paraId="64159B7E" w14:textId="77777777" w:rsidR="00625EFE" w:rsidRDefault="00000000">
      <w:pPr>
        <w:pStyle w:val="Titre1"/>
        <w:jc w:val="both"/>
      </w:pPr>
      <w:bookmarkStart w:id="1" w:name="TP_1_–_Suivi_automatique_via_RSS"/>
      <w:bookmarkEnd w:id="1"/>
      <w:r>
        <w:rPr>
          <w:w w:val="90"/>
        </w:rPr>
        <w:t>TP</w:t>
      </w:r>
      <w:r>
        <w:rPr>
          <w:spacing w:val="-3"/>
          <w:w w:val="90"/>
        </w:rPr>
        <w:t xml:space="preserve"> </w:t>
      </w:r>
      <w:r>
        <w:rPr>
          <w:w w:val="90"/>
        </w:rPr>
        <w:t>1</w:t>
      </w:r>
      <w:r>
        <w:rPr>
          <w:spacing w:val="-3"/>
          <w:w w:val="90"/>
        </w:rPr>
        <w:t xml:space="preserve"> </w:t>
      </w:r>
      <w:r>
        <w:rPr>
          <w:w w:val="90"/>
        </w:rPr>
        <w:t>–</w:t>
      </w:r>
      <w:r>
        <w:rPr>
          <w:spacing w:val="-3"/>
          <w:w w:val="90"/>
        </w:rPr>
        <w:t xml:space="preserve"> </w:t>
      </w:r>
      <w:r>
        <w:rPr>
          <w:w w:val="90"/>
        </w:rPr>
        <w:t>Suivi</w:t>
      </w:r>
      <w:r>
        <w:rPr>
          <w:spacing w:val="-3"/>
          <w:w w:val="90"/>
        </w:rPr>
        <w:t xml:space="preserve"> </w:t>
      </w:r>
      <w:r>
        <w:rPr>
          <w:w w:val="90"/>
        </w:rPr>
        <w:t>automatique</w:t>
      </w:r>
      <w:r>
        <w:rPr>
          <w:spacing w:val="-3"/>
          <w:w w:val="90"/>
        </w:rPr>
        <w:t xml:space="preserve"> </w:t>
      </w:r>
      <w:r>
        <w:rPr>
          <w:w w:val="90"/>
        </w:rPr>
        <w:t>via</w:t>
      </w:r>
      <w:r>
        <w:rPr>
          <w:spacing w:val="-3"/>
          <w:w w:val="90"/>
        </w:rPr>
        <w:t xml:space="preserve"> </w:t>
      </w:r>
      <w:r>
        <w:rPr>
          <w:spacing w:val="-5"/>
          <w:w w:val="90"/>
        </w:rPr>
        <w:t>RSS</w:t>
      </w:r>
    </w:p>
    <w:p w14:paraId="2BFB2F67" w14:textId="77777777" w:rsidR="00625EFE" w:rsidRDefault="00000000">
      <w:pPr>
        <w:pStyle w:val="Corpsdetexte"/>
        <w:spacing w:before="245"/>
      </w:pPr>
      <w:r>
        <w:rPr>
          <w:rFonts w:ascii="Arial Black" w:hAnsi="Arial Black"/>
        </w:rPr>
        <w:t>Titre</w:t>
      </w:r>
      <w:r>
        <w:rPr>
          <w:rFonts w:ascii="Arial Black" w:hAnsi="Arial Black"/>
          <w:spacing w:val="3"/>
        </w:rPr>
        <w:t xml:space="preserve"> </w:t>
      </w:r>
      <w:r>
        <w:rPr>
          <w:rFonts w:ascii="Arial Black" w:hAnsi="Arial Black"/>
        </w:rPr>
        <w:t>:</w:t>
      </w:r>
      <w:r>
        <w:rPr>
          <w:rFonts w:ascii="Arial Black" w:hAnsi="Arial Black"/>
          <w:spacing w:val="3"/>
        </w:rPr>
        <w:t xml:space="preserve"> </w:t>
      </w:r>
      <w:r>
        <w:t>«</w:t>
      </w:r>
      <w:r>
        <w:rPr>
          <w:spacing w:val="13"/>
        </w:rPr>
        <w:t xml:space="preserve"> </w:t>
      </w:r>
      <w:r>
        <w:t>Suivre</w:t>
      </w:r>
      <w:r>
        <w:rPr>
          <w:spacing w:val="13"/>
        </w:rPr>
        <w:t xml:space="preserve"> </w:t>
      </w:r>
      <w:r>
        <w:t>automatiquement</w:t>
      </w:r>
      <w:r>
        <w:rPr>
          <w:spacing w:val="13"/>
        </w:rPr>
        <w:t xml:space="preserve"> </w:t>
      </w:r>
      <w:r>
        <w:t>ses</w:t>
      </w:r>
      <w:r>
        <w:rPr>
          <w:spacing w:val="13"/>
        </w:rPr>
        <w:t xml:space="preserve"> </w:t>
      </w:r>
      <w:r>
        <w:t>publications</w:t>
      </w:r>
      <w:r>
        <w:rPr>
          <w:spacing w:val="13"/>
        </w:rPr>
        <w:t xml:space="preserve"> </w:t>
      </w:r>
      <w:proofErr w:type="spellStart"/>
      <w:r>
        <w:t>Reddit</w:t>
      </w:r>
      <w:proofErr w:type="spellEnd"/>
      <w:r>
        <w:rPr>
          <w:spacing w:val="14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Medium</w:t>
      </w:r>
      <w:r>
        <w:rPr>
          <w:spacing w:val="13"/>
        </w:rPr>
        <w:t xml:space="preserve"> </w:t>
      </w:r>
      <w:r>
        <w:t>avec</w:t>
      </w:r>
      <w:r>
        <w:rPr>
          <w:spacing w:val="13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lecteur</w:t>
      </w:r>
      <w:r>
        <w:rPr>
          <w:spacing w:val="13"/>
        </w:rPr>
        <w:t xml:space="preserve"> </w:t>
      </w:r>
      <w:r>
        <w:t>RSS</w:t>
      </w:r>
      <w:r>
        <w:rPr>
          <w:spacing w:val="13"/>
        </w:rPr>
        <w:t xml:space="preserve"> </w:t>
      </w:r>
      <w:r>
        <w:rPr>
          <w:spacing w:val="-10"/>
        </w:rPr>
        <w:t>»</w:t>
      </w:r>
    </w:p>
    <w:p w14:paraId="5E565B35" w14:textId="77777777" w:rsidR="00625EFE" w:rsidRDefault="00625EFE">
      <w:pPr>
        <w:pStyle w:val="Corpsdetexte"/>
        <w:spacing w:before="109"/>
        <w:ind w:left="0"/>
      </w:pPr>
    </w:p>
    <w:p w14:paraId="31F5E376" w14:textId="77777777" w:rsidR="00625EFE" w:rsidRDefault="00000000">
      <w:pPr>
        <w:pStyle w:val="Corpsdetexte"/>
        <w:spacing w:line="254" w:lineRule="auto"/>
      </w:pPr>
      <w:r>
        <w:rPr>
          <w:rFonts w:ascii="Arial Black"/>
          <w:w w:val="105"/>
        </w:rPr>
        <w:t>Objectif</w:t>
      </w:r>
      <w:r>
        <w:rPr>
          <w:rFonts w:ascii="Arial Black"/>
          <w:spacing w:val="-5"/>
          <w:w w:val="105"/>
        </w:rPr>
        <w:t xml:space="preserve"> </w:t>
      </w:r>
      <w:r>
        <w:rPr>
          <w:rFonts w:ascii="Arial Black"/>
          <w:w w:val="105"/>
        </w:rPr>
        <w:t>:</w:t>
      </w:r>
      <w:r>
        <w:rPr>
          <w:rFonts w:ascii="Arial Black"/>
          <w:spacing w:val="-5"/>
          <w:w w:val="105"/>
        </w:rPr>
        <w:t xml:space="preserve"> </w:t>
      </w:r>
      <w:r>
        <w:rPr>
          <w:w w:val="105"/>
        </w:rPr>
        <w:t xml:space="preserve">- Publier manuellement un post texte sur </w:t>
      </w:r>
      <w:proofErr w:type="spellStart"/>
      <w:r>
        <w:rPr>
          <w:w w:val="105"/>
        </w:rPr>
        <w:t>Reddit</w:t>
      </w:r>
      <w:proofErr w:type="spellEnd"/>
      <w:r>
        <w:rPr>
          <w:w w:val="105"/>
        </w:rPr>
        <w:t xml:space="preserve"> (par exemple dans le </w:t>
      </w:r>
      <w:proofErr w:type="spellStart"/>
      <w:r>
        <w:rPr>
          <w:w w:val="105"/>
        </w:rPr>
        <w:t>subreddit</w:t>
      </w:r>
      <w:proofErr w:type="spellEnd"/>
      <w:r>
        <w:rPr>
          <w:w w:val="105"/>
        </w:rPr>
        <w:t xml:space="preserve"> </w:t>
      </w:r>
      <w:r>
        <w:rPr>
          <w:rFonts w:ascii="Trebuchet MS"/>
          <w:i/>
          <w:w w:val="105"/>
        </w:rPr>
        <w:t xml:space="preserve">r/test </w:t>
      </w:r>
      <w:r>
        <w:rPr>
          <w:w w:val="105"/>
        </w:rPr>
        <w:t xml:space="preserve">ou sur le profil utilisateur </w:t>
      </w:r>
      <w:r>
        <w:rPr>
          <w:rFonts w:ascii="Arial Black"/>
          <w:w w:val="105"/>
        </w:rPr>
        <w:t>@JeftoBG</w:t>
      </w:r>
      <w:r>
        <w:rPr>
          <w:w w:val="105"/>
        </w:rPr>
        <w:t>).</w:t>
      </w:r>
    </w:p>
    <w:p w14:paraId="4123EC3A" w14:textId="77777777" w:rsidR="00625EFE" w:rsidRDefault="00000000">
      <w:pPr>
        <w:pStyle w:val="Paragraphedeliste"/>
        <w:numPr>
          <w:ilvl w:val="0"/>
          <w:numId w:val="1"/>
        </w:numPr>
        <w:tabs>
          <w:tab w:val="left" w:pos="223"/>
        </w:tabs>
        <w:spacing w:before="2"/>
        <w:ind w:left="223" w:hanging="103"/>
        <w:rPr>
          <w:sz w:val="18"/>
        </w:rPr>
      </w:pPr>
      <w:r>
        <w:rPr>
          <w:sz w:val="18"/>
        </w:rPr>
        <w:t>Publier</w:t>
      </w:r>
      <w:r>
        <w:rPr>
          <w:spacing w:val="39"/>
          <w:sz w:val="18"/>
        </w:rPr>
        <w:t xml:space="preserve"> </w:t>
      </w:r>
      <w:r>
        <w:rPr>
          <w:sz w:val="18"/>
        </w:rPr>
        <w:t>manuellement</w:t>
      </w:r>
      <w:r>
        <w:rPr>
          <w:spacing w:val="40"/>
          <w:sz w:val="18"/>
        </w:rPr>
        <w:t xml:space="preserve"> </w:t>
      </w:r>
      <w:r>
        <w:rPr>
          <w:sz w:val="18"/>
        </w:rPr>
        <w:t>un</w:t>
      </w:r>
      <w:r>
        <w:rPr>
          <w:spacing w:val="39"/>
          <w:sz w:val="18"/>
        </w:rPr>
        <w:t xml:space="preserve"> </w:t>
      </w:r>
      <w:r>
        <w:rPr>
          <w:sz w:val="18"/>
        </w:rPr>
        <w:t>article</w:t>
      </w:r>
      <w:r>
        <w:rPr>
          <w:spacing w:val="40"/>
          <w:sz w:val="18"/>
        </w:rPr>
        <w:t xml:space="preserve"> </w:t>
      </w:r>
      <w:r>
        <w:rPr>
          <w:sz w:val="18"/>
        </w:rPr>
        <w:t>ou</w:t>
      </w:r>
      <w:r>
        <w:rPr>
          <w:spacing w:val="39"/>
          <w:sz w:val="18"/>
        </w:rPr>
        <w:t xml:space="preserve"> </w:t>
      </w:r>
      <w:r>
        <w:rPr>
          <w:sz w:val="18"/>
        </w:rPr>
        <w:t>un</w:t>
      </w:r>
      <w:r>
        <w:rPr>
          <w:spacing w:val="40"/>
          <w:sz w:val="18"/>
        </w:rPr>
        <w:t xml:space="preserve"> </w:t>
      </w:r>
      <w:r>
        <w:rPr>
          <w:sz w:val="18"/>
        </w:rPr>
        <w:t>brouillon</w:t>
      </w:r>
      <w:r>
        <w:rPr>
          <w:spacing w:val="39"/>
          <w:sz w:val="18"/>
        </w:rPr>
        <w:t xml:space="preserve"> </w:t>
      </w:r>
      <w:r>
        <w:rPr>
          <w:sz w:val="18"/>
        </w:rPr>
        <w:t>sur</w:t>
      </w:r>
      <w:r>
        <w:rPr>
          <w:spacing w:val="40"/>
          <w:sz w:val="18"/>
        </w:rPr>
        <w:t xml:space="preserve"> </w:t>
      </w:r>
      <w:r>
        <w:rPr>
          <w:sz w:val="18"/>
        </w:rPr>
        <w:t>Medium</w:t>
      </w:r>
      <w:r>
        <w:rPr>
          <w:spacing w:val="39"/>
          <w:sz w:val="18"/>
        </w:rPr>
        <w:t xml:space="preserve"> </w:t>
      </w:r>
      <w:r>
        <w:rPr>
          <w:sz w:val="18"/>
        </w:rPr>
        <w:t>(compte</w:t>
      </w:r>
      <w:r>
        <w:rPr>
          <w:spacing w:val="40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>@JeftoBG</w:t>
      </w:r>
      <w:r>
        <w:rPr>
          <w:spacing w:val="-2"/>
          <w:sz w:val="18"/>
        </w:rPr>
        <w:t>).</w:t>
      </w:r>
    </w:p>
    <w:p w14:paraId="1A2A360E" w14:textId="77777777" w:rsidR="00625EFE" w:rsidRDefault="00000000">
      <w:pPr>
        <w:pStyle w:val="Paragraphedeliste"/>
        <w:numPr>
          <w:ilvl w:val="0"/>
          <w:numId w:val="1"/>
        </w:numPr>
        <w:tabs>
          <w:tab w:val="left" w:pos="223"/>
        </w:tabs>
        <w:spacing w:before="46"/>
        <w:ind w:left="223" w:hanging="103"/>
        <w:rPr>
          <w:sz w:val="18"/>
        </w:rPr>
      </w:pPr>
      <w:r>
        <w:rPr>
          <w:sz w:val="18"/>
        </w:rPr>
        <w:t>Récupérer les URLs</w:t>
      </w:r>
      <w:r>
        <w:rPr>
          <w:spacing w:val="1"/>
          <w:sz w:val="18"/>
        </w:rPr>
        <w:t xml:space="preserve"> </w:t>
      </w:r>
      <w:r>
        <w:rPr>
          <w:sz w:val="18"/>
        </w:rPr>
        <w:t>des flux RSS</w:t>
      </w:r>
      <w:r>
        <w:rPr>
          <w:spacing w:val="1"/>
          <w:sz w:val="18"/>
        </w:rPr>
        <w:t xml:space="preserve"> </w:t>
      </w:r>
      <w:r>
        <w:rPr>
          <w:sz w:val="18"/>
        </w:rPr>
        <w:t>pour chacun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de ces </w:t>
      </w:r>
      <w:r>
        <w:rPr>
          <w:spacing w:val="-2"/>
          <w:sz w:val="18"/>
        </w:rPr>
        <w:t>comptes.</w:t>
      </w:r>
    </w:p>
    <w:p w14:paraId="6068676A" w14:textId="77777777" w:rsidR="00625EFE" w:rsidRDefault="00000000">
      <w:pPr>
        <w:pStyle w:val="Paragraphedeliste"/>
        <w:numPr>
          <w:ilvl w:val="0"/>
          <w:numId w:val="1"/>
        </w:numPr>
        <w:tabs>
          <w:tab w:val="left" w:pos="238"/>
        </w:tabs>
        <w:spacing w:before="63" w:line="312" w:lineRule="auto"/>
        <w:ind w:right="118" w:firstLine="0"/>
        <w:rPr>
          <w:sz w:val="18"/>
        </w:rPr>
      </w:pPr>
      <w:r>
        <w:rPr>
          <w:w w:val="105"/>
          <w:sz w:val="18"/>
        </w:rPr>
        <w:t xml:space="preserve">S’abonner à ces flux dans un lecteur RSS (par exemple </w:t>
      </w:r>
      <w:proofErr w:type="spellStart"/>
      <w:r>
        <w:rPr>
          <w:w w:val="105"/>
          <w:sz w:val="18"/>
        </w:rPr>
        <w:t>Feedly</w:t>
      </w:r>
      <w:proofErr w:type="spellEnd"/>
      <w:r>
        <w:rPr>
          <w:w w:val="105"/>
          <w:sz w:val="18"/>
        </w:rPr>
        <w:t xml:space="preserve"> ou </w:t>
      </w:r>
      <w:proofErr w:type="spellStart"/>
      <w:r>
        <w:rPr>
          <w:w w:val="105"/>
          <w:sz w:val="18"/>
        </w:rPr>
        <w:t>Inoreader</w:t>
      </w:r>
      <w:proofErr w:type="spellEnd"/>
      <w:r>
        <w:rPr>
          <w:w w:val="105"/>
          <w:sz w:val="18"/>
        </w:rPr>
        <w:t>) pour visualiser les nouvelles publications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automatiquement.</w:t>
      </w:r>
    </w:p>
    <w:p w14:paraId="20542D6B" w14:textId="77777777" w:rsidR="00625EFE" w:rsidRDefault="00625EFE">
      <w:pPr>
        <w:pStyle w:val="Corpsdetexte"/>
        <w:spacing w:before="65"/>
        <w:ind w:left="0"/>
      </w:pPr>
    </w:p>
    <w:p w14:paraId="585F2887" w14:textId="77777777" w:rsidR="00625EFE" w:rsidRDefault="00000000">
      <w:pPr>
        <w:pStyle w:val="Corpsdetexte"/>
        <w:spacing w:line="300" w:lineRule="auto"/>
        <w:ind w:right="118"/>
        <w:jc w:val="both"/>
      </w:pPr>
      <w:r>
        <w:rPr>
          <w:rFonts w:ascii="Arial Black" w:hAnsi="Arial Black"/>
        </w:rPr>
        <w:t>Étapes</w:t>
      </w:r>
      <w:r>
        <w:rPr>
          <w:rFonts w:ascii="Arial Black" w:hAnsi="Arial Black"/>
          <w:spacing w:val="-11"/>
        </w:rPr>
        <w:t xml:space="preserve"> </w:t>
      </w:r>
      <w:r>
        <w:rPr>
          <w:rFonts w:ascii="Arial Black" w:hAnsi="Arial Black"/>
        </w:rPr>
        <w:t>:</w:t>
      </w:r>
      <w:r>
        <w:rPr>
          <w:rFonts w:ascii="Arial Black" w:hAnsi="Arial Black"/>
          <w:spacing w:val="-1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rPr>
          <w:rFonts w:ascii="Arial Black" w:hAnsi="Arial Black"/>
        </w:rPr>
        <w:t>Publier</w:t>
      </w:r>
      <w:r>
        <w:rPr>
          <w:rFonts w:ascii="Arial Black" w:hAnsi="Arial Black"/>
          <w:spacing w:val="-11"/>
        </w:rPr>
        <w:t xml:space="preserve"> </w:t>
      </w:r>
      <w:r>
        <w:rPr>
          <w:rFonts w:ascii="Arial Black" w:hAnsi="Arial Black"/>
        </w:rPr>
        <w:t>du</w:t>
      </w:r>
      <w:r>
        <w:rPr>
          <w:rFonts w:ascii="Arial Black" w:hAnsi="Arial Black"/>
          <w:spacing w:val="-11"/>
        </w:rPr>
        <w:t xml:space="preserve"> </w:t>
      </w:r>
      <w:r>
        <w:rPr>
          <w:rFonts w:ascii="Arial Black" w:hAnsi="Arial Black"/>
        </w:rPr>
        <w:t>contenu</w:t>
      </w:r>
      <w:r>
        <w:rPr>
          <w:rFonts w:ascii="Arial Black" w:hAnsi="Arial Black"/>
          <w:spacing w:val="-11"/>
        </w:rPr>
        <w:t xml:space="preserve"> </w:t>
      </w:r>
      <w:r>
        <w:rPr>
          <w:rFonts w:ascii="Arial Black" w:hAnsi="Arial Black"/>
        </w:rPr>
        <w:t>simple.</w:t>
      </w:r>
      <w:r>
        <w:rPr>
          <w:rFonts w:ascii="Arial Black" w:hAnsi="Arial Black"/>
          <w:spacing w:val="-11"/>
        </w:rPr>
        <w:t xml:space="preserve"> </w:t>
      </w:r>
      <w:r>
        <w:t>Créez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texte</w:t>
      </w:r>
      <w:r>
        <w:rPr>
          <w:spacing w:val="-1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proofErr w:type="spellStart"/>
      <w:r>
        <w:t>Reddit</w:t>
      </w:r>
      <w:proofErr w:type="spellEnd"/>
      <w:r>
        <w:rPr>
          <w:spacing w:val="-1"/>
        </w:rPr>
        <w:t xml:space="preserve"> </w:t>
      </w:r>
      <w:r>
        <w:t>(par</w:t>
      </w:r>
      <w:r>
        <w:rPr>
          <w:spacing w:val="-1"/>
        </w:rPr>
        <w:t xml:space="preserve"> </w:t>
      </w:r>
      <w:r>
        <w:t>exemple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allant</w:t>
      </w:r>
      <w:r>
        <w:rPr>
          <w:spacing w:val="-1"/>
        </w:rPr>
        <w:t xml:space="preserve"> </w:t>
      </w:r>
      <w:r>
        <w:t xml:space="preserve">sur </w:t>
      </w:r>
      <w:r>
        <w:rPr>
          <w:rFonts w:ascii="Trebuchet MS" w:hAnsi="Trebuchet MS"/>
          <w:i/>
          <w:w w:val="105"/>
        </w:rPr>
        <w:t>r/test</w:t>
      </w:r>
      <w:r>
        <w:rPr>
          <w:rFonts w:ascii="Trebuchet MS" w:hAnsi="Trebuchet MS"/>
          <w:i/>
          <w:spacing w:val="-10"/>
          <w:w w:val="105"/>
        </w:rPr>
        <w:t xml:space="preserve"> </w:t>
      </w:r>
      <w:r>
        <w:rPr>
          <w:w w:val="105"/>
        </w:rPr>
        <w:t>ou</w:t>
      </w:r>
      <w:r>
        <w:rPr>
          <w:spacing w:val="-5"/>
          <w:w w:val="105"/>
        </w:rPr>
        <w:t xml:space="preserve"> </w:t>
      </w:r>
      <w:r>
        <w:rPr>
          <w:w w:val="105"/>
        </w:rPr>
        <w:t>sur</w:t>
      </w:r>
      <w:r>
        <w:rPr>
          <w:spacing w:val="-5"/>
          <w:w w:val="105"/>
        </w:rPr>
        <w:t xml:space="preserve"> </w:t>
      </w:r>
      <w:r>
        <w:rPr>
          <w:w w:val="105"/>
        </w:rPr>
        <w:t>votre</w:t>
      </w:r>
      <w:r>
        <w:rPr>
          <w:spacing w:val="-5"/>
          <w:w w:val="105"/>
        </w:rPr>
        <w:t xml:space="preserve"> </w:t>
      </w:r>
      <w:r>
        <w:rPr>
          <w:w w:val="105"/>
        </w:rPr>
        <w:t>page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profil</w:t>
      </w:r>
      <w:r>
        <w:rPr>
          <w:spacing w:val="-5"/>
          <w:w w:val="105"/>
        </w:rPr>
        <w:t xml:space="preserve"> </w:t>
      </w:r>
      <w:r>
        <w:rPr>
          <w:rFonts w:ascii="Trebuchet MS" w:hAnsi="Trebuchet MS"/>
          <w:i/>
          <w:w w:val="105"/>
        </w:rPr>
        <w:t>u/</w:t>
      </w:r>
      <w:proofErr w:type="spellStart"/>
      <w:r>
        <w:rPr>
          <w:rFonts w:ascii="Trebuchet MS" w:hAnsi="Trebuchet MS"/>
          <w:i/>
          <w:w w:val="105"/>
        </w:rPr>
        <w:t>JeftoBG</w:t>
      </w:r>
      <w:proofErr w:type="spellEnd"/>
      <w:r>
        <w:rPr>
          <w:w w:val="105"/>
        </w:rPr>
        <w:t>).</w:t>
      </w:r>
      <w:r>
        <w:rPr>
          <w:spacing w:val="-5"/>
          <w:w w:val="105"/>
        </w:rPr>
        <w:t xml:space="preserve"> </w:t>
      </w:r>
      <w:r>
        <w:rPr>
          <w:w w:val="105"/>
        </w:rPr>
        <w:t>Donnez-lui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titre</w:t>
      </w:r>
      <w:r>
        <w:rPr>
          <w:spacing w:val="-5"/>
          <w:w w:val="105"/>
        </w:rPr>
        <w:t xml:space="preserve"> </w:t>
      </w:r>
      <w:r>
        <w:rPr>
          <w:w w:val="105"/>
        </w:rPr>
        <w:t>et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contenu</w:t>
      </w:r>
      <w:r>
        <w:rPr>
          <w:spacing w:val="-5"/>
          <w:w w:val="105"/>
        </w:rPr>
        <w:t xml:space="preserve"> </w:t>
      </w:r>
      <w:r>
        <w:rPr>
          <w:w w:val="105"/>
        </w:rPr>
        <w:t>simple.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même,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connectez- vous sur Medium avec le compte </w:t>
      </w:r>
      <w:r>
        <w:rPr>
          <w:rFonts w:ascii="Trebuchet MS" w:hAnsi="Trebuchet MS"/>
          <w:i/>
          <w:w w:val="105"/>
        </w:rPr>
        <w:t>@JeftoBG</w:t>
      </w:r>
      <w:r>
        <w:rPr>
          <w:w w:val="105"/>
        </w:rPr>
        <w:t>, créez une nouvelle story (article) et saisissez un titre et un contenu texte. L’idée est d’avoir au moins une publication sur chaque plateforme.</w:t>
      </w:r>
    </w:p>
    <w:p w14:paraId="55A2A7E5" w14:textId="77777777" w:rsidR="00625EFE" w:rsidRDefault="00000000">
      <w:pPr>
        <w:pStyle w:val="Paragraphedeliste"/>
        <w:numPr>
          <w:ilvl w:val="0"/>
          <w:numId w:val="2"/>
        </w:numPr>
        <w:tabs>
          <w:tab w:val="left" w:pos="343"/>
        </w:tabs>
        <w:spacing w:line="235" w:lineRule="exact"/>
        <w:ind w:hanging="223"/>
        <w:jc w:val="both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43904" behindDoc="1" locked="0" layoutInCell="1" allowOverlap="1" wp14:anchorId="19830ACC" wp14:editId="5341E8DC">
                <wp:simplePos x="0" y="0"/>
                <wp:positionH relativeFrom="page">
                  <wp:posOffset>4163695</wp:posOffset>
                </wp:positionH>
                <wp:positionV relativeFrom="paragraph">
                  <wp:posOffset>141605</wp:posOffset>
                </wp:positionV>
                <wp:extent cx="370205" cy="20955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205" cy="209550"/>
                          <a:chOff x="0" y="0"/>
                          <a:chExt cx="370205" cy="2095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702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209550">
                                <a:moveTo>
                                  <a:pt x="331514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331514" y="0"/>
                                </a:lnTo>
                                <a:lnTo>
                                  <a:pt x="346308" y="3006"/>
                                </a:lnTo>
                                <a:lnTo>
                                  <a:pt x="355955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355955" y="200025"/>
                                </a:lnTo>
                                <a:lnTo>
                                  <a:pt x="346308" y="206543"/>
                                </a:lnTo>
                                <a:lnTo>
                                  <a:pt x="331514" y="209550"/>
                                </a:lnTo>
                                <a:close/>
                              </a:path>
                              <a:path w="370205" h="209550">
                                <a:moveTo>
                                  <a:pt x="355955" y="200025"/>
                                </a:moveTo>
                                <a:lnTo>
                                  <a:pt x="331514" y="200025"/>
                                </a:lnTo>
                                <a:lnTo>
                                  <a:pt x="342609" y="197770"/>
                                </a:lnTo>
                                <a:lnTo>
                                  <a:pt x="351695" y="191631"/>
                                </a:lnTo>
                                <a:lnTo>
                                  <a:pt x="357834" y="182545"/>
                                </a:lnTo>
                                <a:lnTo>
                                  <a:pt x="360089" y="171450"/>
                                </a:lnTo>
                                <a:lnTo>
                                  <a:pt x="360089" y="38100"/>
                                </a:lnTo>
                                <a:lnTo>
                                  <a:pt x="357834" y="27004"/>
                                </a:lnTo>
                                <a:lnTo>
                                  <a:pt x="351695" y="17918"/>
                                </a:lnTo>
                                <a:lnTo>
                                  <a:pt x="342609" y="11779"/>
                                </a:lnTo>
                                <a:lnTo>
                                  <a:pt x="331514" y="9525"/>
                                </a:lnTo>
                                <a:lnTo>
                                  <a:pt x="355955" y="9525"/>
                                </a:lnTo>
                                <a:lnTo>
                                  <a:pt x="358422" y="11191"/>
                                </a:lnTo>
                                <a:lnTo>
                                  <a:pt x="366608" y="23306"/>
                                </a:lnTo>
                                <a:lnTo>
                                  <a:pt x="369614" y="38100"/>
                                </a:lnTo>
                                <a:lnTo>
                                  <a:pt x="369614" y="171450"/>
                                </a:lnTo>
                                <a:lnTo>
                                  <a:pt x="366608" y="186243"/>
                                </a:lnTo>
                                <a:lnTo>
                                  <a:pt x="358422" y="198358"/>
                                </a:lnTo>
                                <a:lnTo>
                                  <a:pt x="355955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3702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E19315" w14:textId="77777777" w:rsidR="00625EFE" w:rsidRDefault="00000000">
                              <w:pPr>
                                <w:spacing w:before="55"/>
                                <w:ind w:left="7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4"/>
                                  <w:w w:val="145"/>
                                  <w:sz w:val="18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spacing w:val="-4"/>
                                  <w:w w:val="145"/>
                                  <w:sz w:val="18"/>
                                </w:rPr>
                                <w:t>rss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30ACC" id="Group 13" o:spid="_x0000_s1032" style="position:absolute;left:0;text-align:left;margin-left:327.85pt;margin-top:11.15pt;width:29.15pt;height:16.5pt;z-index:-251672576;mso-wrap-distance-left:0;mso-wrap-distance-right:0;mso-position-horizontal-relative:page" coordsize="37020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">
                <v:shape id="Graphic 14" o:spid="_x0000_s1033" style="position:absolute;width:370205;height:209550;visibility:visible;mso-wrap-style:square;v-text-anchor:top" coordsize="3702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" path="m331514,209550r-293414,l23306,206543,11191,198358,3006,186243,,171450,,38100,3006,23306,11191,11191,23306,3006,38100,,331514,r14794,3006l355955,9525r-317855,l27004,11779r-9086,6139l11779,27004,9525,38100r,133350l11779,182545r6139,9086l27004,197770r11096,2255l355955,200025r-9647,6518l331514,209550xem355955,200025r-24441,l342609,197770r9086,-6139l357834,182545r2255,-11095l360089,38100,357834,27004r-6139,-9086l342609,11779,331514,9525r24441,l358422,11191r8186,12115l369614,38100r,133350l366608,186243r-8186,12115l355955,200025xe" fillcolor="#bababa" stroked="f">
                  <v:path arrowok="t"/>
                </v:shape>
                <v:shape id="Textbox 15" o:spid="_x0000_s1034" type="#_x0000_t202" style="position:absolute;width:37020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2E19315" w14:textId="77777777" w:rsidR="00625EFE" w:rsidRDefault="00000000">
                        <w:pPr>
                          <w:spacing w:before="55"/>
                          <w:ind w:left="7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4"/>
                            <w:w w:val="145"/>
                            <w:sz w:val="18"/>
                          </w:rPr>
                          <w:t>.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spacing w:val="-4"/>
                            <w:w w:val="145"/>
                            <w:sz w:val="18"/>
                          </w:rPr>
                          <w:t>rss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sz w:val="18"/>
        </w:rPr>
        <w:t>Identifier</w:t>
      </w:r>
      <w:r>
        <w:rPr>
          <w:rFonts w:ascii="Arial Black"/>
          <w:spacing w:val="7"/>
          <w:sz w:val="18"/>
        </w:rPr>
        <w:t xml:space="preserve"> </w:t>
      </w:r>
      <w:r>
        <w:rPr>
          <w:rFonts w:ascii="Arial Black"/>
          <w:sz w:val="18"/>
        </w:rPr>
        <w:t>et</w:t>
      </w:r>
      <w:r>
        <w:rPr>
          <w:rFonts w:ascii="Arial Black"/>
          <w:spacing w:val="8"/>
          <w:sz w:val="18"/>
        </w:rPr>
        <w:t xml:space="preserve"> </w:t>
      </w:r>
      <w:r>
        <w:rPr>
          <w:rFonts w:ascii="Arial Black"/>
          <w:sz w:val="18"/>
        </w:rPr>
        <w:t>tester</w:t>
      </w:r>
      <w:r>
        <w:rPr>
          <w:rFonts w:ascii="Arial Black"/>
          <w:spacing w:val="7"/>
          <w:sz w:val="18"/>
        </w:rPr>
        <w:t xml:space="preserve"> </w:t>
      </w:r>
      <w:r>
        <w:rPr>
          <w:rFonts w:ascii="Arial Black"/>
          <w:sz w:val="18"/>
        </w:rPr>
        <w:t>les</w:t>
      </w:r>
      <w:r>
        <w:rPr>
          <w:rFonts w:ascii="Arial Black"/>
          <w:spacing w:val="8"/>
          <w:sz w:val="18"/>
        </w:rPr>
        <w:t xml:space="preserve"> </w:t>
      </w:r>
      <w:r>
        <w:rPr>
          <w:rFonts w:ascii="Arial Black"/>
          <w:sz w:val="18"/>
        </w:rPr>
        <w:t>URLs</w:t>
      </w:r>
      <w:r>
        <w:rPr>
          <w:rFonts w:ascii="Arial Black"/>
          <w:spacing w:val="7"/>
          <w:sz w:val="18"/>
        </w:rPr>
        <w:t xml:space="preserve"> </w:t>
      </w:r>
      <w:r>
        <w:rPr>
          <w:rFonts w:ascii="Arial Black"/>
          <w:sz w:val="18"/>
        </w:rPr>
        <w:t>RSS.</w:t>
      </w:r>
      <w:r>
        <w:rPr>
          <w:rFonts w:ascii="Arial Black"/>
          <w:spacing w:val="9"/>
          <w:sz w:val="18"/>
        </w:rPr>
        <w:t xml:space="preserve"> </w:t>
      </w:r>
      <w:r>
        <w:rPr>
          <w:sz w:val="18"/>
        </w:rPr>
        <w:t>Les</w:t>
      </w:r>
      <w:r>
        <w:rPr>
          <w:spacing w:val="17"/>
          <w:sz w:val="18"/>
        </w:rPr>
        <w:t xml:space="preserve"> </w:t>
      </w:r>
      <w:r>
        <w:rPr>
          <w:sz w:val="18"/>
        </w:rPr>
        <w:t>deux</w:t>
      </w:r>
      <w:r>
        <w:rPr>
          <w:spacing w:val="18"/>
          <w:sz w:val="18"/>
        </w:rPr>
        <w:t xml:space="preserve"> </w:t>
      </w:r>
      <w:r>
        <w:rPr>
          <w:sz w:val="18"/>
        </w:rPr>
        <w:t>plateformes</w:t>
      </w:r>
      <w:r>
        <w:rPr>
          <w:spacing w:val="17"/>
          <w:sz w:val="18"/>
        </w:rPr>
        <w:t xml:space="preserve"> </w:t>
      </w:r>
      <w:r>
        <w:rPr>
          <w:sz w:val="18"/>
        </w:rPr>
        <w:t>exposent</w:t>
      </w:r>
      <w:r>
        <w:rPr>
          <w:spacing w:val="18"/>
          <w:sz w:val="18"/>
        </w:rPr>
        <w:t xml:space="preserve"> </w:t>
      </w:r>
      <w:r>
        <w:rPr>
          <w:sz w:val="18"/>
        </w:rPr>
        <w:t>un</w:t>
      </w:r>
      <w:r>
        <w:rPr>
          <w:spacing w:val="17"/>
          <w:sz w:val="18"/>
        </w:rPr>
        <w:t xml:space="preserve"> </w:t>
      </w:r>
      <w:r>
        <w:rPr>
          <w:sz w:val="18"/>
        </w:rPr>
        <w:t>flux</w:t>
      </w:r>
      <w:r>
        <w:rPr>
          <w:spacing w:val="18"/>
          <w:sz w:val="18"/>
        </w:rPr>
        <w:t xml:space="preserve"> </w:t>
      </w:r>
      <w:r>
        <w:rPr>
          <w:sz w:val="18"/>
        </w:rPr>
        <w:t>RSS</w:t>
      </w:r>
      <w:r>
        <w:rPr>
          <w:spacing w:val="17"/>
          <w:sz w:val="18"/>
        </w:rPr>
        <w:t xml:space="preserve"> </w:t>
      </w:r>
      <w:r>
        <w:rPr>
          <w:sz w:val="18"/>
        </w:rPr>
        <w:t>pour</w:t>
      </w:r>
      <w:r>
        <w:rPr>
          <w:spacing w:val="18"/>
          <w:sz w:val="18"/>
        </w:rPr>
        <w:t xml:space="preserve"> </w:t>
      </w:r>
      <w:r>
        <w:rPr>
          <w:sz w:val="18"/>
        </w:rPr>
        <w:t>chaque</w:t>
      </w:r>
      <w:r>
        <w:rPr>
          <w:spacing w:val="17"/>
          <w:sz w:val="18"/>
        </w:rPr>
        <w:t xml:space="preserve"> </w:t>
      </w:r>
      <w:r>
        <w:rPr>
          <w:sz w:val="18"/>
        </w:rPr>
        <w:t>profil</w:t>
      </w:r>
      <w:r>
        <w:rPr>
          <w:spacing w:val="18"/>
          <w:sz w:val="18"/>
        </w:rPr>
        <w:t xml:space="preserve"> </w:t>
      </w:r>
      <w:r>
        <w:rPr>
          <w:spacing w:val="-5"/>
          <w:sz w:val="18"/>
        </w:rPr>
        <w:t>(</w:t>
      </w:r>
      <w:proofErr w:type="gramStart"/>
      <w:r>
        <w:rPr>
          <w:spacing w:val="-5"/>
          <w:sz w:val="18"/>
        </w:rPr>
        <w:t>ou</w:t>
      </w:r>
      <w:proofErr w:type="gramEnd"/>
    </w:p>
    <w:p w14:paraId="5C0FE8C3" w14:textId="77777777" w:rsidR="00625EFE" w:rsidRDefault="00000000">
      <w:pPr>
        <w:pStyle w:val="Corpsdetexte"/>
        <w:tabs>
          <w:tab w:val="left" w:pos="5770"/>
        </w:tabs>
        <w:spacing w:before="46"/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228F2078" wp14:editId="67DD63F9">
                <wp:simplePos x="0" y="0"/>
                <wp:positionH relativeFrom="page">
                  <wp:posOffset>990600</wp:posOffset>
                </wp:positionH>
                <wp:positionV relativeFrom="paragraph">
                  <wp:posOffset>168910</wp:posOffset>
                </wp:positionV>
                <wp:extent cx="2839085" cy="739775"/>
                <wp:effectExtent l="0" t="0" r="0" b="0"/>
                <wp:wrapNone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085" cy="739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9085" h="739775">
                              <a:moveTo>
                                <a:pt x="2838894" y="38100"/>
                              </a:moveTo>
                              <a:lnTo>
                                <a:pt x="2835884" y="23304"/>
                              </a:lnTo>
                              <a:lnTo>
                                <a:pt x="2829369" y="13677"/>
                              </a:lnTo>
                              <a:lnTo>
                                <a:pt x="2829369" y="38100"/>
                              </a:lnTo>
                              <a:lnTo>
                                <a:pt x="2829369" y="171450"/>
                              </a:lnTo>
                              <a:lnTo>
                                <a:pt x="2827109" y="182537"/>
                              </a:lnTo>
                              <a:lnTo>
                                <a:pt x="2820974" y="191630"/>
                              </a:lnTo>
                              <a:lnTo>
                                <a:pt x="2811881" y="197764"/>
                              </a:lnTo>
                              <a:lnTo>
                                <a:pt x="2800794" y="200025"/>
                              </a:lnTo>
                              <a:lnTo>
                                <a:pt x="2424328" y="200025"/>
                              </a:lnTo>
                              <a:lnTo>
                                <a:pt x="2417813" y="190385"/>
                              </a:lnTo>
                              <a:lnTo>
                                <a:pt x="2417813" y="214833"/>
                              </a:lnTo>
                              <a:lnTo>
                                <a:pt x="2417813" y="348183"/>
                              </a:lnTo>
                              <a:lnTo>
                                <a:pt x="2415565" y="359270"/>
                              </a:lnTo>
                              <a:lnTo>
                                <a:pt x="2409418" y="368363"/>
                              </a:lnTo>
                              <a:lnTo>
                                <a:pt x="2400338" y="374497"/>
                              </a:lnTo>
                              <a:lnTo>
                                <a:pt x="2389238" y="376758"/>
                              </a:lnTo>
                              <a:lnTo>
                                <a:pt x="2093785" y="376758"/>
                              </a:lnTo>
                              <a:lnTo>
                                <a:pt x="2087270" y="367118"/>
                              </a:lnTo>
                              <a:lnTo>
                                <a:pt x="2087270" y="391566"/>
                              </a:lnTo>
                              <a:lnTo>
                                <a:pt x="2087270" y="524916"/>
                              </a:lnTo>
                              <a:lnTo>
                                <a:pt x="2086190" y="530199"/>
                              </a:lnTo>
                              <a:lnTo>
                                <a:pt x="2082495" y="530199"/>
                              </a:lnTo>
                              <a:lnTo>
                                <a:pt x="2082495" y="539724"/>
                              </a:lnTo>
                              <a:lnTo>
                                <a:pt x="2078875" y="545096"/>
                              </a:lnTo>
                              <a:lnTo>
                                <a:pt x="2069795" y="551230"/>
                              </a:lnTo>
                              <a:lnTo>
                                <a:pt x="2058695" y="553491"/>
                              </a:lnTo>
                              <a:lnTo>
                                <a:pt x="1696694" y="553491"/>
                              </a:lnTo>
                              <a:lnTo>
                                <a:pt x="1685594" y="551230"/>
                              </a:lnTo>
                              <a:lnTo>
                                <a:pt x="1676514" y="545096"/>
                              </a:lnTo>
                              <a:lnTo>
                                <a:pt x="1672882" y="539724"/>
                              </a:lnTo>
                              <a:lnTo>
                                <a:pt x="2082495" y="539724"/>
                              </a:lnTo>
                              <a:lnTo>
                                <a:pt x="2082495" y="530199"/>
                              </a:lnTo>
                              <a:lnTo>
                                <a:pt x="1669186" y="530199"/>
                              </a:lnTo>
                              <a:lnTo>
                                <a:pt x="1668119" y="524916"/>
                              </a:lnTo>
                              <a:lnTo>
                                <a:pt x="1668119" y="391566"/>
                              </a:lnTo>
                              <a:lnTo>
                                <a:pt x="1669186" y="386283"/>
                              </a:lnTo>
                              <a:lnTo>
                                <a:pt x="2086190" y="386283"/>
                              </a:lnTo>
                              <a:lnTo>
                                <a:pt x="2087270" y="391566"/>
                              </a:lnTo>
                              <a:lnTo>
                                <a:pt x="2087270" y="367118"/>
                              </a:lnTo>
                              <a:lnTo>
                                <a:pt x="2085606" y="364655"/>
                              </a:lnTo>
                              <a:lnTo>
                                <a:pt x="2083142" y="362991"/>
                              </a:lnTo>
                              <a:lnTo>
                                <a:pt x="2082507" y="362572"/>
                              </a:lnTo>
                              <a:lnTo>
                                <a:pt x="2082507" y="376758"/>
                              </a:lnTo>
                              <a:lnTo>
                                <a:pt x="1672869" y="376758"/>
                              </a:lnTo>
                              <a:lnTo>
                                <a:pt x="1676514" y="371386"/>
                              </a:lnTo>
                              <a:lnTo>
                                <a:pt x="1685594" y="365239"/>
                              </a:lnTo>
                              <a:lnTo>
                                <a:pt x="1696694" y="362991"/>
                              </a:lnTo>
                              <a:lnTo>
                                <a:pt x="2058695" y="362991"/>
                              </a:lnTo>
                              <a:lnTo>
                                <a:pt x="2069795" y="365239"/>
                              </a:lnTo>
                              <a:lnTo>
                                <a:pt x="2078875" y="371386"/>
                              </a:lnTo>
                              <a:lnTo>
                                <a:pt x="2082507" y="376758"/>
                              </a:lnTo>
                              <a:lnTo>
                                <a:pt x="2082507" y="362572"/>
                              </a:lnTo>
                              <a:lnTo>
                                <a:pt x="2073490" y="356463"/>
                              </a:lnTo>
                              <a:lnTo>
                                <a:pt x="2058695" y="353466"/>
                              </a:lnTo>
                              <a:lnTo>
                                <a:pt x="1696694" y="353466"/>
                              </a:lnTo>
                              <a:lnTo>
                                <a:pt x="1681899" y="356463"/>
                              </a:lnTo>
                              <a:lnTo>
                                <a:pt x="1669783" y="364655"/>
                              </a:lnTo>
                              <a:lnTo>
                                <a:pt x="1661604" y="376758"/>
                              </a:lnTo>
                              <a:lnTo>
                                <a:pt x="38100" y="376758"/>
                              </a:lnTo>
                              <a:lnTo>
                                <a:pt x="27000" y="374497"/>
                              </a:lnTo>
                              <a:lnTo>
                                <a:pt x="17907" y="368363"/>
                              </a:lnTo>
                              <a:lnTo>
                                <a:pt x="11772" y="359270"/>
                              </a:lnTo>
                              <a:lnTo>
                                <a:pt x="9525" y="348183"/>
                              </a:lnTo>
                              <a:lnTo>
                                <a:pt x="9525" y="214833"/>
                              </a:lnTo>
                              <a:lnTo>
                                <a:pt x="11772" y="203733"/>
                              </a:lnTo>
                              <a:lnTo>
                                <a:pt x="14084" y="200317"/>
                              </a:lnTo>
                              <a:lnTo>
                                <a:pt x="23304" y="206540"/>
                              </a:lnTo>
                              <a:lnTo>
                                <a:pt x="38100" y="209550"/>
                              </a:lnTo>
                              <a:lnTo>
                                <a:pt x="2416733" y="209550"/>
                              </a:lnTo>
                              <a:lnTo>
                                <a:pt x="2417813" y="214833"/>
                              </a:lnTo>
                              <a:lnTo>
                                <a:pt x="2417813" y="190385"/>
                              </a:lnTo>
                              <a:lnTo>
                                <a:pt x="2416149" y="187921"/>
                              </a:lnTo>
                              <a:lnTo>
                                <a:pt x="2413685" y="186258"/>
                              </a:lnTo>
                              <a:lnTo>
                                <a:pt x="2413050" y="185839"/>
                              </a:lnTo>
                              <a:lnTo>
                                <a:pt x="2413050" y="200025"/>
                              </a:lnTo>
                              <a:lnTo>
                                <a:pt x="38100" y="200025"/>
                              </a:lnTo>
                              <a:lnTo>
                                <a:pt x="27000" y="197764"/>
                              </a:lnTo>
                              <a:lnTo>
                                <a:pt x="20142" y="193141"/>
                              </a:lnTo>
                              <a:lnTo>
                                <a:pt x="27000" y="188506"/>
                              </a:lnTo>
                              <a:lnTo>
                                <a:pt x="38100" y="186258"/>
                              </a:lnTo>
                              <a:lnTo>
                                <a:pt x="2389238" y="186258"/>
                              </a:lnTo>
                              <a:lnTo>
                                <a:pt x="2400338" y="188506"/>
                              </a:lnTo>
                              <a:lnTo>
                                <a:pt x="2409418" y="194652"/>
                              </a:lnTo>
                              <a:lnTo>
                                <a:pt x="2413050" y="200025"/>
                              </a:lnTo>
                              <a:lnTo>
                                <a:pt x="2413050" y="185839"/>
                              </a:lnTo>
                              <a:lnTo>
                                <a:pt x="2404033" y="179730"/>
                              </a:lnTo>
                              <a:lnTo>
                                <a:pt x="2389238" y="176733"/>
                              </a:lnTo>
                              <a:lnTo>
                                <a:pt x="38100" y="176733"/>
                              </a:lnTo>
                              <a:lnTo>
                                <a:pt x="23304" y="179730"/>
                              </a:lnTo>
                              <a:lnTo>
                                <a:pt x="14084" y="185966"/>
                              </a:lnTo>
                              <a:lnTo>
                                <a:pt x="11772" y="182537"/>
                              </a:lnTo>
                              <a:lnTo>
                                <a:pt x="9525" y="171450"/>
                              </a:lnTo>
                              <a:lnTo>
                                <a:pt x="9525" y="38100"/>
                              </a:lnTo>
                              <a:lnTo>
                                <a:pt x="11772" y="27000"/>
                              </a:lnTo>
                              <a:lnTo>
                                <a:pt x="17907" y="17919"/>
                              </a:lnTo>
                              <a:lnTo>
                                <a:pt x="27000" y="11772"/>
                              </a:lnTo>
                              <a:lnTo>
                                <a:pt x="38100" y="9525"/>
                              </a:lnTo>
                              <a:lnTo>
                                <a:pt x="2800794" y="9525"/>
                              </a:lnTo>
                              <a:lnTo>
                                <a:pt x="2811881" y="11772"/>
                              </a:lnTo>
                              <a:lnTo>
                                <a:pt x="2820974" y="17919"/>
                              </a:lnTo>
                              <a:lnTo>
                                <a:pt x="2827109" y="27000"/>
                              </a:lnTo>
                              <a:lnTo>
                                <a:pt x="2829369" y="38100"/>
                              </a:lnTo>
                              <a:lnTo>
                                <a:pt x="2829369" y="13677"/>
                              </a:lnTo>
                              <a:lnTo>
                                <a:pt x="2827693" y="11188"/>
                              </a:lnTo>
                              <a:lnTo>
                                <a:pt x="2825229" y="9525"/>
                              </a:lnTo>
                              <a:lnTo>
                                <a:pt x="2815590" y="2997"/>
                              </a:lnTo>
                              <a:lnTo>
                                <a:pt x="2800794" y="0"/>
                              </a:lnTo>
                              <a:lnTo>
                                <a:pt x="38100" y="0"/>
                              </a:lnTo>
                              <a:lnTo>
                                <a:pt x="23304" y="2997"/>
                              </a:lnTo>
                              <a:lnTo>
                                <a:pt x="11188" y="11188"/>
                              </a:lnTo>
                              <a:lnTo>
                                <a:pt x="2997" y="23304"/>
                              </a:lnTo>
                              <a:lnTo>
                                <a:pt x="0" y="38100"/>
                              </a:lnTo>
                              <a:lnTo>
                                <a:pt x="0" y="171450"/>
                              </a:lnTo>
                              <a:lnTo>
                                <a:pt x="2997" y="186232"/>
                              </a:lnTo>
                              <a:lnTo>
                                <a:pt x="7658" y="193141"/>
                              </a:lnTo>
                              <a:lnTo>
                                <a:pt x="2997" y="200037"/>
                              </a:lnTo>
                              <a:lnTo>
                                <a:pt x="0" y="214833"/>
                              </a:lnTo>
                              <a:lnTo>
                                <a:pt x="0" y="348183"/>
                              </a:lnTo>
                              <a:lnTo>
                                <a:pt x="2997" y="362966"/>
                              </a:lnTo>
                              <a:lnTo>
                                <a:pt x="11188" y="375081"/>
                              </a:lnTo>
                              <a:lnTo>
                                <a:pt x="23304" y="383273"/>
                              </a:lnTo>
                              <a:lnTo>
                                <a:pt x="38100" y="386283"/>
                              </a:lnTo>
                              <a:lnTo>
                                <a:pt x="1659661" y="386283"/>
                              </a:lnTo>
                              <a:lnTo>
                                <a:pt x="1658594" y="391566"/>
                              </a:lnTo>
                              <a:lnTo>
                                <a:pt x="1658594" y="524916"/>
                              </a:lnTo>
                              <a:lnTo>
                                <a:pt x="1659661" y="530199"/>
                              </a:lnTo>
                              <a:lnTo>
                                <a:pt x="38100" y="530199"/>
                              </a:lnTo>
                              <a:lnTo>
                                <a:pt x="23304" y="533196"/>
                              </a:lnTo>
                              <a:lnTo>
                                <a:pt x="11188" y="541388"/>
                              </a:lnTo>
                              <a:lnTo>
                                <a:pt x="2997" y="553504"/>
                              </a:lnTo>
                              <a:lnTo>
                                <a:pt x="0" y="568299"/>
                              </a:lnTo>
                              <a:lnTo>
                                <a:pt x="0" y="701649"/>
                              </a:lnTo>
                              <a:lnTo>
                                <a:pt x="2997" y="716445"/>
                              </a:lnTo>
                              <a:lnTo>
                                <a:pt x="11188" y="728548"/>
                              </a:lnTo>
                              <a:lnTo>
                                <a:pt x="23304" y="736739"/>
                              </a:lnTo>
                              <a:lnTo>
                                <a:pt x="38100" y="739749"/>
                              </a:lnTo>
                              <a:lnTo>
                                <a:pt x="2252065" y="739749"/>
                              </a:lnTo>
                              <a:lnTo>
                                <a:pt x="2287155" y="716445"/>
                              </a:lnTo>
                              <a:lnTo>
                                <a:pt x="2290165" y="701649"/>
                              </a:lnTo>
                              <a:lnTo>
                                <a:pt x="2290165" y="568299"/>
                              </a:lnTo>
                              <a:lnTo>
                                <a:pt x="2287155" y="553504"/>
                              </a:lnTo>
                              <a:lnTo>
                                <a:pt x="2280640" y="543877"/>
                              </a:lnTo>
                              <a:lnTo>
                                <a:pt x="2280640" y="568299"/>
                              </a:lnTo>
                              <a:lnTo>
                                <a:pt x="2280640" y="701649"/>
                              </a:lnTo>
                              <a:lnTo>
                                <a:pt x="2278380" y="712736"/>
                              </a:lnTo>
                              <a:lnTo>
                                <a:pt x="2272246" y="721829"/>
                              </a:lnTo>
                              <a:lnTo>
                                <a:pt x="2263152" y="727964"/>
                              </a:lnTo>
                              <a:lnTo>
                                <a:pt x="2252065" y="730224"/>
                              </a:lnTo>
                              <a:lnTo>
                                <a:pt x="38100" y="730224"/>
                              </a:lnTo>
                              <a:lnTo>
                                <a:pt x="27000" y="727964"/>
                              </a:lnTo>
                              <a:lnTo>
                                <a:pt x="17907" y="721829"/>
                              </a:lnTo>
                              <a:lnTo>
                                <a:pt x="11772" y="712736"/>
                              </a:lnTo>
                              <a:lnTo>
                                <a:pt x="9525" y="701649"/>
                              </a:lnTo>
                              <a:lnTo>
                                <a:pt x="9525" y="568299"/>
                              </a:lnTo>
                              <a:lnTo>
                                <a:pt x="11772" y="557199"/>
                              </a:lnTo>
                              <a:lnTo>
                                <a:pt x="17907" y="548119"/>
                              </a:lnTo>
                              <a:lnTo>
                                <a:pt x="27000" y="541972"/>
                              </a:lnTo>
                              <a:lnTo>
                                <a:pt x="38100" y="539724"/>
                              </a:lnTo>
                              <a:lnTo>
                                <a:pt x="1661617" y="539724"/>
                              </a:lnTo>
                              <a:lnTo>
                                <a:pt x="1669783" y="551815"/>
                              </a:lnTo>
                              <a:lnTo>
                                <a:pt x="1681899" y="560006"/>
                              </a:lnTo>
                              <a:lnTo>
                                <a:pt x="1696694" y="563016"/>
                              </a:lnTo>
                              <a:lnTo>
                                <a:pt x="2058695" y="563016"/>
                              </a:lnTo>
                              <a:lnTo>
                                <a:pt x="2073490" y="560006"/>
                              </a:lnTo>
                              <a:lnTo>
                                <a:pt x="2083142" y="553491"/>
                              </a:lnTo>
                              <a:lnTo>
                                <a:pt x="2085606" y="551815"/>
                              </a:lnTo>
                              <a:lnTo>
                                <a:pt x="2093772" y="539724"/>
                              </a:lnTo>
                              <a:lnTo>
                                <a:pt x="2252065" y="539724"/>
                              </a:lnTo>
                              <a:lnTo>
                                <a:pt x="2263152" y="541972"/>
                              </a:lnTo>
                              <a:lnTo>
                                <a:pt x="2272246" y="548119"/>
                              </a:lnTo>
                              <a:lnTo>
                                <a:pt x="2278380" y="557199"/>
                              </a:lnTo>
                              <a:lnTo>
                                <a:pt x="2280640" y="568299"/>
                              </a:lnTo>
                              <a:lnTo>
                                <a:pt x="2280640" y="543877"/>
                              </a:lnTo>
                              <a:lnTo>
                                <a:pt x="2278964" y="541388"/>
                              </a:lnTo>
                              <a:lnTo>
                                <a:pt x="2276500" y="539724"/>
                              </a:lnTo>
                              <a:lnTo>
                                <a:pt x="2266848" y="533196"/>
                              </a:lnTo>
                              <a:lnTo>
                                <a:pt x="2252065" y="530199"/>
                              </a:lnTo>
                              <a:lnTo>
                                <a:pt x="2095715" y="530199"/>
                              </a:lnTo>
                              <a:lnTo>
                                <a:pt x="2096795" y="524916"/>
                              </a:lnTo>
                              <a:lnTo>
                                <a:pt x="2096795" y="391566"/>
                              </a:lnTo>
                              <a:lnTo>
                                <a:pt x="2095715" y="386283"/>
                              </a:lnTo>
                              <a:lnTo>
                                <a:pt x="2389238" y="386283"/>
                              </a:lnTo>
                              <a:lnTo>
                                <a:pt x="2424341" y="362966"/>
                              </a:lnTo>
                              <a:lnTo>
                                <a:pt x="2427338" y="348183"/>
                              </a:lnTo>
                              <a:lnTo>
                                <a:pt x="2427338" y="214833"/>
                              </a:lnTo>
                              <a:lnTo>
                                <a:pt x="2426258" y="209550"/>
                              </a:lnTo>
                              <a:lnTo>
                                <a:pt x="2800794" y="209550"/>
                              </a:lnTo>
                              <a:lnTo>
                                <a:pt x="2835884" y="186232"/>
                              </a:lnTo>
                              <a:lnTo>
                                <a:pt x="2838894" y="171450"/>
                              </a:lnTo>
                              <a:lnTo>
                                <a:pt x="283889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C7C9D" id="Graphic 16" o:spid="_x0000_s1026" style="position:absolute;margin-left:78pt;margin-top:13.3pt;width:223.55pt;height:58.25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39085,73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" path="m2838894,38100r-3010,-14796l2829369,13677r,24423l2829369,171450r-2260,11087l2820974,191630r-9093,6134l2800794,200025r-376466,l2417813,190385r,24448l2417813,348183r-2248,11087l2409418,368363r-9080,6134l2389238,376758r-295453,l2087270,367118r,24448l2087270,524916r-1080,5283l2082495,530199r,9525l2078875,545096r-9080,6134l2058695,553491r-362001,l1685594,551230r-9080,-6134l1672882,539724r409613,l2082495,530199r-413309,l1668119,524916r,-133350l1669186,386283r417004,l2087270,391566r,-24448l2085606,364655r-2464,-1664l2082507,362572r,14186l1672869,376758r3645,-5372l1685594,365239r11100,-2248l2058695,362991r11100,2248l2078875,371386r3632,5372l2082507,362572r-9017,-6109l2058695,353466r-362001,l1681899,356463r-12116,8192l1661604,376758r-1623504,l27000,374497r-9093,-6134l11772,359270,9525,348183r,-133350l11772,203733r2312,-3416l23304,206540r14796,3010l2416733,209550r1080,5283l2417813,190385r-1664,-2464l2413685,186258r-635,-419l2413050,200025r-2374950,l27000,197764r-6858,-4623l27000,188506r11100,-2248l2389238,186258r11100,2248l2409418,194652r3632,5373l2413050,185839r-9017,-6109l2389238,176733r-2351138,l23304,179730r-9220,6236l11772,182537,9525,171450r,-133350l11772,27000r6135,-9081l27000,11772,38100,9525r2762694,l2811881,11772r9093,6147l2827109,27000r2260,11100l2829369,13677r-1676,-2489l2825229,9525r-9639,-6528l2800794,,38100,,23304,2997,11188,11188,2997,23304,,38100,,171450r2997,14782l7658,193141r-4661,6896l,214833,,348183r2997,14783l11188,375081r12116,8192l38100,386283r1621561,l1658594,391566r,133350l1659661,530199r-1621561,l23304,533196r-12116,8192l2997,553504,,568299,,701649r2997,14796l11188,728548r12116,8191l38100,739749r2213965,l2287155,716445r3010,-14796l2290165,568299r-3010,-14795l2280640,543877r,24422l2280640,701649r-2260,11087l2272246,721829r-9094,6135l2252065,730224r-2213965,l27000,727964r-9093,-6135l11772,712736,9525,701649r,-133350l11772,557199r6135,-9080l27000,541972r11100,-2248l1661617,539724r8166,12091l1681899,560006r14795,3010l2058695,563016r14795,-3010l2083142,553491r2464,-1676l2093772,539724r158293,l2263152,541972r9094,6147l2278380,557199r2260,11100l2280640,543877r-1676,-2489l2276500,539724r-9652,-6528l2252065,530199r-156350,l2096795,524916r,-133350l2095715,386283r293523,l2424341,362966r2997,-14783l2427338,214833r-1080,-5283l2800794,209550r35090,-23318l2838894,171450r,-133350xe" fillcolor="#bababa" stroked="f">
                <v:path arrowok="t"/>
                <w10:wrap anchorx="page"/>
              </v:shape>
            </w:pict>
          </mc:Fallback>
        </mc:AlternateContent>
      </w:r>
      <w:proofErr w:type="spellStart"/>
      <w:proofErr w:type="gramStart"/>
      <w:r>
        <w:rPr>
          <w:w w:val="105"/>
        </w:rPr>
        <w:t>subreddit</w:t>
      </w:r>
      <w:proofErr w:type="spellEnd"/>
      <w:proofErr w:type="gramEnd"/>
      <w:r>
        <w:rPr>
          <w:w w:val="105"/>
        </w:rPr>
        <w:t>).</w:t>
      </w:r>
      <w:r>
        <w:rPr>
          <w:spacing w:val="31"/>
          <w:w w:val="105"/>
        </w:rPr>
        <w:t xml:space="preserve"> </w:t>
      </w:r>
      <w:r>
        <w:rPr>
          <w:w w:val="105"/>
        </w:rPr>
        <w:t>Pour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Reddit</w:t>
      </w:r>
      <w:proofErr w:type="spellEnd"/>
      <w:r>
        <w:rPr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w w:val="105"/>
        </w:rPr>
        <w:t>on</w:t>
      </w:r>
      <w:r>
        <w:rPr>
          <w:spacing w:val="32"/>
          <w:w w:val="105"/>
        </w:rPr>
        <w:t xml:space="preserve"> </w:t>
      </w:r>
      <w:r>
        <w:rPr>
          <w:w w:val="105"/>
        </w:rPr>
        <w:t>obtient</w:t>
      </w:r>
      <w:r>
        <w:rPr>
          <w:spacing w:val="32"/>
          <w:w w:val="105"/>
        </w:rPr>
        <w:t xml:space="preserve"> </w:t>
      </w:r>
      <w:r>
        <w:rPr>
          <w:w w:val="105"/>
        </w:rPr>
        <w:t>un</w:t>
      </w:r>
      <w:r>
        <w:rPr>
          <w:spacing w:val="32"/>
          <w:w w:val="105"/>
        </w:rPr>
        <w:t xml:space="preserve"> </w:t>
      </w:r>
      <w:r>
        <w:rPr>
          <w:w w:val="105"/>
        </w:rPr>
        <w:t>flux</w:t>
      </w:r>
      <w:r>
        <w:rPr>
          <w:spacing w:val="32"/>
          <w:w w:val="105"/>
        </w:rPr>
        <w:t xml:space="preserve"> </w:t>
      </w:r>
      <w:r>
        <w:rPr>
          <w:w w:val="105"/>
        </w:rPr>
        <w:t>en</w:t>
      </w:r>
      <w:r>
        <w:rPr>
          <w:spacing w:val="32"/>
          <w:w w:val="105"/>
        </w:rPr>
        <w:t xml:space="preserve"> </w:t>
      </w:r>
      <w:r>
        <w:rPr>
          <w:w w:val="105"/>
        </w:rPr>
        <w:t>ajoutant</w:t>
      </w:r>
      <w:r>
        <w:rPr>
          <w:spacing w:val="32"/>
          <w:w w:val="105"/>
        </w:rPr>
        <w:t xml:space="preserve"> </w:t>
      </w:r>
      <w:r>
        <w:rPr>
          <w:spacing w:val="-10"/>
          <w:w w:val="105"/>
        </w:rPr>
        <w:t>«</w:t>
      </w:r>
      <w:r>
        <w:tab/>
      </w:r>
      <w:r>
        <w:rPr>
          <w:w w:val="105"/>
        </w:rPr>
        <w:t>»</w:t>
      </w:r>
      <w:r>
        <w:rPr>
          <w:spacing w:val="6"/>
          <w:w w:val="105"/>
        </w:rPr>
        <w:t xml:space="preserve"> </w:t>
      </w:r>
      <w:r>
        <w:rPr>
          <w:w w:val="105"/>
        </w:rPr>
        <w:t>à</w:t>
      </w:r>
      <w:r>
        <w:rPr>
          <w:spacing w:val="6"/>
          <w:w w:val="105"/>
        </w:rPr>
        <w:t xml:space="preserve"> </w:t>
      </w:r>
      <w:r>
        <w:rPr>
          <w:w w:val="105"/>
        </w:rPr>
        <w:t>l’URL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page.</w:t>
      </w:r>
      <w:r>
        <w:rPr>
          <w:spacing w:val="6"/>
          <w:w w:val="105"/>
        </w:rPr>
        <w:t xml:space="preserve"> </w:t>
      </w:r>
      <w:r>
        <w:rPr>
          <w:w w:val="105"/>
        </w:rPr>
        <w:t>Par</w:t>
      </w:r>
      <w:r>
        <w:rPr>
          <w:spacing w:val="6"/>
          <w:w w:val="105"/>
        </w:rPr>
        <w:t xml:space="preserve"> </w:t>
      </w:r>
      <w:r>
        <w:rPr>
          <w:w w:val="105"/>
        </w:rPr>
        <w:t>exemple,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l’URL</w:t>
      </w:r>
    </w:p>
    <w:p w14:paraId="6961623F" w14:textId="77777777" w:rsidR="00625EFE" w:rsidRDefault="00000000">
      <w:pPr>
        <w:tabs>
          <w:tab w:val="left" w:pos="3870"/>
        </w:tabs>
        <w:spacing w:before="22" w:line="304" w:lineRule="auto"/>
        <w:ind w:left="120" w:right="119" w:firstLine="75"/>
        <w:jc w:val="both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45952" behindDoc="1" locked="0" layoutInCell="1" allowOverlap="1" wp14:anchorId="33513321" wp14:editId="4D235380">
                <wp:simplePos x="0" y="0"/>
                <wp:positionH relativeFrom="page">
                  <wp:posOffset>4051935</wp:posOffset>
                </wp:positionH>
                <wp:positionV relativeFrom="paragraph">
                  <wp:posOffset>886460</wp:posOffset>
                </wp:positionV>
                <wp:extent cx="507365" cy="20955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5A4519" w14:textId="77777777" w:rsidR="00625EFE" w:rsidRDefault="00000000">
                              <w:pPr>
                                <w:spacing w:before="55"/>
                                <w:ind w:left="7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item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13321" id="Group 17" o:spid="_x0000_s1035" style="position:absolute;left:0;text-align:left;margin-left:319.05pt;margin-top:69.8pt;width:39.95pt;height:16.5pt;z-index:-251670528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">
                <v:shape id="Graphic 18" o:spid="_x0000_s1036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19" o:spid="_x0000_s1037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3B5A4519" w14:textId="77777777" w:rsidR="00625EFE" w:rsidRDefault="00000000">
                        <w:pPr>
                          <w:spacing w:before="55"/>
                          <w:ind w:left="7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item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46976" behindDoc="1" locked="0" layoutInCell="1" allowOverlap="1" wp14:anchorId="5F473F86" wp14:editId="4B5CD258">
                <wp:simplePos x="0" y="0"/>
                <wp:positionH relativeFrom="page">
                  <wp:posOffset>5994400</wp:posOffset>
                </wp:positionH>
                <wp:positionV relativeFrom="paragraph">
                  <wp:posOffset>886460</wp:posOffset>
                </wp:positionV>
                <wp:extent cx="575945" cy="20955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D548B6" w14:textId="77777777" w:rsidR="00625EFE" w:rsidRDefault="00000000">
                              <w:pPr>
                                <w:spacing w:before="55"/>
                                <w:ind w:left="7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50"/>
                                  <w:sz w:val="18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50"/>
                                  <w:sz w:val="18"/>
                                </w:rPr>
                                <w:t>title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50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473F86" id="Group 20" o:spid="_x0000_s1038" style="position:absolute;left:0;text-align:left;margin-left:472pt;margin-top:69.8pt;width:45.35pt;height:16.5pt;z-index:-251669504;mso-wrap-distance-left:0;mso-wrap-distance-right:0;mso-position-horizontal-relative:page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">
                <v:shape id="Graphic 21" o:spid="_x0000_s1039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22" o:spid="_x0000_s1040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ED548B6" w14:textId="77777777" w:rsidR="00625EFE" w:rsidRDefault="00000000">
                        <w:pPr>
                          <w:spacing w:before="55"/>
                          <w:ind w:left="7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50"/>
                            <w:sz w:val="18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50"/>
                            <w:sz w:val="18"/>
                          </w:rPr>
                          <w:t>title</w:t>
                        </w:r>
                        <w:proofErr w:type="spellEnd"/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50"/>
                            <w:sz w:val="18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50048" behindDoc="1" locked="0" layoutInCell="1" allowOverlap="1" wp14:anchorId="42FE4B91" wp14:editId="30A5CC19">
                <wp:simplePos x="0" y="0"/>
                <wp:positionH relativeFrom="page">
                  <wp:posOffset>5497195</wp:posOffset>
                </wp:positionH>
                <wp:positionV relativeFrom="paragraph">
                  <wp:posOffset>207645</wp:posOffset>
                </wp:positionV>
                <wp:extent cx="152400" cy="142875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24BD60" w14:textId="77777777" w:rsidR="00625EFE" w:rsidRDefault="00000000">
                              <w:pPr>
                                <w:spacing w:before="39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2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E4B91" id="Group 23" o:spid="_x0000_s1041" style="position:absolute;left:0;text-align:left;margin-left:432.85pt;margin-top:16.35pt;width:12pt;height:11.25pt;z-index:-251666432;mso-wrap-distance-left:0;mso-wrap-distance-right:0;mso-position-horizontal-relative:page" coordsize="152400,1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">
                <v:shape id="Image 24" o:spid="_x0000_s1042" type="#_x0000_t75" style="position:absolute;width:152400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">
                  <v:imagedata r:id="rId9" o:title=""/>
                </v:shape>
                <v:shape id="Textbox 25" o:spid="_x0000_s1043" type="#_x0000_t202" style="position:absolute;width:152400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5024BD60" w14:textId="77777777" w:rsidR="00625EFE" w:rsidRDefault="00000000">
                        <w:pPr>
                          <w:spacing w:before="39"/>
                          <w:jc w:val="center"/>
                          <w:rPr>
                            <w:sz w:val="12"/>
                          </w:rPr>
                        </w:pPr>
                        <w:hyperlink r:id="rId13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2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51072" behindDoc="1" locked="0" layoutInCell="1" allowOverlap="1" wp14:anchorId="6393AD6D" wp14:editId="33712057">
                <wp:simplePos x="0" y="0"/>
                <wp:positionH relativeFrom="page">
                  <wp:posOffset>5649595</wp:posOffset>
                </wp:positionH>
                <wp:positionV relativeFrom="paragraph">
                  <wp:posOffset>561340</wp:posOffset>
                </wp:positionV>
                <wp:extent cx="152400" cy="142875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9B6C0D" w14:textId="77777777" w:rsidR="00625EFE" w:rsidRDefault="00000000">
                              <w:pPr>
                                <w:spacing w:before="39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14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3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3AD6D" id="Group 26" o:spid="_x0000_s1044" style="position:absolute;left:0;text-align:left;margin-left:444.85pt;margin-top:44.2pt;width:12pt;height:11.25pt;z-index:-251665408;mso-wrap-distance-left:0;mso-wrap-distance-right:0;mso-position-horizontal-relative:page" coordsize="152400,1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">
                <v:shape id="Image 27" o:spid="_x0000_s1045" type="#_x0000_t75" style="position:absolute;width:152400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">
                  <v:imagedata r:id="rId9" o:title=""/>
                </v:shape>
                <v:shape id="Textbox 28" o:spid="_x0000_s1046" type="#_x0000_t202" style="position:absolute;width:152400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E9B6C0D" w14:textId="77777777" w:rsidR="00625EFE" w:rsidRDefault="00000000">
                        <w:pPr>
                          <w:spacing w:before="39"/>
                          <w:jc w:val="center"/>
                          <w:rPr>
                            <w:sz w:val="12"/>
                          </w:rPr>
                        </w:pPr>
                        <w:hyperlink r:id="rId15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3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16">
        <w:r>
          <w:rPr>
            <w:rFonts w:ascii="Roboto Bk" w:hAnsi="Roboto Bk"/>
            <w:b/>
            <w:w w:val="110"/>
            <w:sz w:val="18"/>
          </w:rPr>
          <w:t>https://www.reddit.com/user/JeftoBG/.rss</w:t>
        </w:r>
      </w:hyperlink>
      <w:r>
        <w:rPr>
          <w:rFonts w:ascii="Roboto Bk" w:hAnsi="Roboto Bk"/>
          <w:b/>
          <w:spacing w:val="40"/>
          <w:w w:val="110"/>
          <w:sz w:val="18"/>
        </w:rPr>
        <w:t xml:space="preserve"> </w:t>
      </w:r>
      <w:r>
        <w:rPr>
          <w:w w:val="110"/>
          <w:sz w:val="18"/>
        </w:rPr>
        <w:t xml:space="preserve">renvoie le flux </w:t>
      </w:r>
      <w:r>
        <w:rPr>
          <w:w w:val="105"/>
          <w:sz w:val="18"/>
        </w:rPr>
        <w:t xml:space="preserve">RSS </w:t>
      </w:r>
      <w:r>
        <w:rPr>
          <w:w w:val="110"/>
          <w:sz w:val="18"/>
        </w:rPr>
        <w:t xml:space="preserve">du profil </w:t>
      </w:r>
      <w:proofErr w:type="spellStart"/>
      <w:r>
        <w:rPr>
          <w:w w:val="110"/>
          <w:sz w:val="18"/>
        </w:rPr>
        <w:t>Reddit</w:t>
      </w:r>
      <w:proofErr w:type="spellEnd"/>
      <w:r>
        <w:rPr>
          <w:w w:val="110"/>
          <w:sz w:val="18"/>
        </w:rPr>
        <w:t xml:space="preserve"> </w:t>
      </w:r>
      <w:proofErr w:type="spellStart"/>
      <w:r>
        <w:rPr>
          <w:rFonts w:ascii="Arial Black" w:hAnsi="Arial Black"/>
          <w:w w:val="105"/>
          <w:sz w:val="18"/>
        </w:rPr>
        <w:t>JeftoBG</w:t>
      </w:r>
      <w:proofErr w:type="spellEnd"/>
      <w:r>
        <w:rPr>
          <w:w w:val="105"/>
          <w:sz w:val="18"/>
        </w:rPr>
        <w:t xml:space="preserve">, </w:t>
      </w:r>
      <w:r>
        <w:rPr>
          <w:w w:val="110"/>
          <w:sz w:val="18"/>
        </w:rPr>
        <w:t xml:space="preserve">et </w:t>
      </w:r>
      <w:hyperlink r:id="rId17">
        <w:r>
          <w:rPr>
            <w:rFonts w:ascii="Roboto Bk" w:hAnsi="Roboto Bk"/>
            <w:b/>
            <w:w w:val="110"/>
            <w:sz w:val="18"/>
          </w:rPr>
          <w:t>https://www.reddit.com/r/test/.rss</w:t>
        </w:r>
      </w:hyperlink>
      <w:r>
        <w:rPr>
          <w:rFonts w:ascii="Roboto Bk" w:hAnsi="Roboto Bk"/>
          <w:b/>
          <w:spacing w:val="40"/>
          <w:w w:val="110"/>
          <w:sz w:val="18"/>
        </w:rPr>
        <w:t xml:space="preserve">  </w:t>
      </w:r>
      <w:r>
        <w:rPr>
          <w:w w:val="110"/>
          <w:sz w:val="18"/>
        </w:rPr>
        <w:t>renvoie</w:t>
      </w:r>
      <w:r>
        <w:rPr>
          <w:spacing w:val="80"/>
          <w:w w:val="110"/>
          <w:sz w:val="18"/>
        </w:rPr>
        <w:t xml:space="preserve"> </w:t>
      </w:r>
      <w:r>
        <w:rPr>
          <w:w w:val="110"/>
          <w:sz w:val="18"/>
        </w:rPr>
        <w:t>le</w:t>
      </w:r>
      <w:r>
        <w:rPr>
          <w:spacing w:val="80"/>
          <w:w w:val="110"/>
          <w:sz w:val="18"/>
        </w:rPr>
        <w:t xml:space="preserve"> </w:t>
      </w:r>
      <w:r>
        <w:rPr>
          <w:w w:val="110"/>
          <w:sz w:val="18"/>
        </w:rPr>
        <w:t>flux</w:t>
      </w:r>
      <w:r>
        <w:rPr>
          <w:spacing w:val="80"/>
          <w:w w:val="110"/>
          <w:sz w:val="18"/>
        </w:rPr>
        <w:t xml:space="preserve"> </w:t>
      </w:r>
      <w:r>
        <w:rPr>
          <w:w w:val="110"/>
          <w:sz w:val="18"/>
        </w:rPr>
        <w:t>du</w:t>
      </w:r>
      <w:r>
        <w:rPr>
          <w:spacing w:val="80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subreddit</w:t>
      </w:r>
      <w:proofErr w:type="spellEnd"/>
      <w:r>
        <w:rPr>
          <w:spacing w:val="80"/>
          <w:w w:val="110"/>
          <w:sz w:val="18"/>
        </w:rPr>
        <w:t xml:space="preserve"> </w:t>
      </w:r>
      <w:r>
        <w:rPr>
          <w:rFonts w:ascii="Trebuchet MS" w:hAnsi="Trebuchet MS"/>
          <w:i/>
          <w:w w:val="105"/>
          <w:sz w:val="18"/>
        </w:rPr>
        <w:t>r/</w:t>
      </w:r>
      <w:proofErr w:type="gramStart"/>
      <w:r>
        <w:rPr>
          <w:rFonts w:ascii="Trebuchet MS" w:hAnsi="Trebuchet MS"/>
          <w:i/>
          <w:w w:val="105"/>
          <w:sz w:val="18"/>
        </w:rPr>
        <w:t>test</w:t>
      </w:r>
      <w:r>
        <w:rPr>
          <w:rFonts w:ascii="Trebuchet MS" w:hAnsi="Trebuchet MS"/>
          <w:i/>
          <w:spacing w:val="80"/>
          <w:w w:val="150"/>
          <w:sz w:val="18"/>
        </w:rPr>
        <w:t xml:space="preserve">  </w:t>
      </w:r>
      <w:r>
        <w:rPr>
          <w:w w:val="110"/>
          <w:sz w:val="18"/>
        </w:rPr>
        <w:t>.</w:t>
      </w:r>
      <w:proofErr w:type="gramEnd"/>
      <w:r>
        <w:rPr>
          <w:spacing w:val="80"/>
          <w:w w:val="110"/>
          <w:sz w:val="18"/>
        </w:rPr>
        <w:t xml:space="preserve"> </w:t>
      </w:r>
      <w:r>
        <w:rPr>
          <w:w w:val="110"/>
          <w:sz w:val="18"/>
        </w:rPr>
        <w:t>Pour</w:t>
      </w:r>
      <w:r>
        <w:rPr>
          <w:spacing w:val="80"/>
          <w:w w:val="110"/>
          <w:sz w:val="18"/>
        </w:rPr>
        <w:t xml:space="preserve"> </w:t>
      </w:r>
      <w:r>
        <w:rPr>
          <w:w w:val="110"/>
          <w:sz w:val="18"/>
        </w:rPr>
        <w:t>Medium,</w:t>
      </w:r>
      <w:r>
        <w:rPr>
          <w:spacing w:val="80"/>
          <w:w w:val="110"/>
          <w:sz w:val="18"/>
        </w:rPr>
        <w:t xml:space="preserve"> </w:t>
      </w:r>
      <w:r>
        <w:rPr>
          <w:w w:val="110"/>
          <w:sz w:val="18"/>
        </w:rPr>
        <w:t xml:space="preserve">on </w:t>
      </w:r>
      <w:proofErr w:type="gramStart"/>
      <w:r>
        <w:rPr>
          <w:w w:val="110"/>
          <w:sz w:val="18"/>
        </w:rPr>
        <w:t>ajoute</w:t>
      </w:r>
      <w:r>
        <w:rPr>
          <w:spacing w:val="80"/>
          <w:w w:val="150"/>
          <w:sz w:val="18"/>
        </w:rPr>
        <w:t xml:space="preserve">  </w:t>
      </w:r>
      <w:r>
        <w:rPr>
          <w:w w:val="110"/>
          <w:sz w:val="18"/>
        </w:rPr>
        <w:t>le</w:t>
      </w:r>
      <w:proofErr w:type="gramEnd"/>
      <w:r>
        <w:rPr>
          <w:spacing w:val="80"/>
          <w:w w:val="150"/>
          <w:sz w:val="18"/>
        </w:rPr>
        <w:t xml:space="preserve">  </w:t>
      </w:r>
      <w:r>
        <w:rPr>
          <w:w w:val="110"/>
          <w:sz w:val="18"/>
        </w:rPr>
        <w:t>préfixe</w:t>
      </w:r>
      <w:r>
        <w:rPr>
          <w:spacing w:val="80"/>
          <w:w w:val="110"/>
          <w:sz w:val="18"/>
        </w:rPr>
        <w:t xml:space="preserve">   </w:t>
      </w:r>
      <w:r>
        <w:rPr>
          <w:rFonts w:ascii="Roboto Bk" w:hAnsi="Roboto Bk"/>
          <w:b/>
          <w:w w:val="110"/>
          <w:sz w:val="18"/>
        </w:rPr>
        <w:t>/</w:t>
      </w:r>
      <w:proofErr w:type="spellStart"/>
      <w:r>
        <w:rPr>
          <w:rFonts w:ascii="Roboto Bk" w:hAnsi="Roboto Bk"/>
          <w:b/>
          <w:w w:val="110"/>
          <w:sz w:val="18"/>
        </w:rPr>
        <w:t>feed</w:t>
      </w:r>
      <w:proofErr w:type="spellEnd"/>
      <w:r>
        <w:rPr>
          <w:rFonts w:ascii="Roboto Bk" w:hAnsi="Roboto Bk"/>
          <w:b/>
          <w:sz w:val="18"/>
        </w:rPr>
        <w:tab/>
      </w:r>
      <w:r>
        <w:rPr>
          <w:w w:val="110"/>
          <w:sz w:val="18"/>
        </w:rPr>
        <w:t xml:space="preserve">devant le nom d’utilisateur. Par exemple </w:t>
      </w:r>
      <w:hyperlink r:id="rId18">
        <w:r>
          <w:rPr>
            <w:rFonts w:ascii="Roboto Bk" w:hAnsi="Roboto Bk"/>
            <w:b/>
            <w:w w:val="110"/>
            <w:sz w:val="18"/>
          </w:rPr>
          <w:t>https://medium.com/feed/@JeftoBG</w:t>
        </w:r>
      </w:hyperlink>
      <w:r>
        <w:rPr>
          <w:rFonts w:ascii="Roboto Bk" w:hAnsi="Roboto Bk"/>
          <w:b/>
          <w:spacing w:val="40"/>
          <w:w w:val="110"/>
          <w:sz w:val="18"/>
        </w:rPr>
        <w:t xml:space="preserve"> </w:t>
      </w:r>
      <w:r>
        <w:rPr>
          <w:w w:val="110"/>
          <w:sz w:val="18"/>
        </w:rPr>
        <w:t xml:space="preserve">est le flux </w:t>
      </w:r>
      <w:r>
        <w:rPr>
          <w:w w:val="105"/>
          <w:sz w:val="18"/>
        </w:rPr>
        <w:t xml:space="preserve">RSS </w:t>
      </w:r>
      <w:r>
        <w:rPr>
          <w:w w:val="110"/>
          <w:sz w:val="18"/>
        </w:rPr>
        <w:t xml:space="preserve">du profil Medium </w:t>
      </w:r>
      <w:r>
        <w:rPr>
          <w:rFonts w:ascii="Trebuchet MS" w:hAnsi="Trebuchet MS"/>
          <w:i/>
          <w:w w:val="105"/>
          <w:sz w:val="18"/>
        </w:rPr>
        <w:t>@</w:t>
      </w:r>
      <w:proofErr w:type="gramStart"/>
      <w:r>
        <w:rPr>
          <w:rFonts w:ascii="Trebuchet MS" w:hAnsi="Trebuchet MS"/>
          <w:i/>
          <w:w w:val="105"/>
          <w:sz w:val="18"/>
        </w:rPr>
        <w:t>JeftoBG</w:t>
      </w:r>
      <w:r>
        <w:rPr>
          <w:rFonts w:ascii="Trebuchet MS" w:hAnsi="Trebuchet MS"/>
          <w:i/>
          <w:spacing w:val="40"/>
          <w:w w:val="110"/>
          <w:sz w:val="18"/>
        </w:rPr>
        <w:t xml:space="preserve">  </w:t>
      </w:r>
      <w:r>
        <w:rPr>
          <w:w w:val="110"/>
          <w:sz w:val="18"/>
        </w:rPr>
        <w:t>.</w:t>
      </w:r>
      <w:proofErr w:type="gramEnd"/>
      <w:r>
        <w:rPr>
          <w:w w:val="110"/>
          <w:sz w:val="18"/>
        </w:rPr>
        <w:t xml:space="preserve"> Copiez ces URLs </w:t>
      </w:r>
      <w:r>
        <w:rPr>
          <w:sz w:val="18"/>
        </w:rPr>
        <w:t>RSS</w:t>
      </w:r>
      <w:r>
        <w:rPr>
          <w:spacing w:val="31"/>
          <w:sz w:val="18"/>
        </w:rPr>
        <w:t xml:space="preserve"> </w:t>
      </w:r>
      <w:r>
        <w:rPr>
          <w:sz w:val="18"/>
        </w:rPr>
        <w:t>et</w:t>
      </w:r>
      <w:r>
        <w:rPr>
          <w:spacing w:val="31"/>
          <w:sz w:val="18"/>
        </w:rPr>
        <w:t xml:space="preserve"> </w:t>
      </w:r>
      <w:r>
        <w:rPr>
          <w:sz w:val="18"/>
        </w:rPr>
        <w:t>ouvrez-les</w:t>
      </w:r>
      <w:r>
        <w:rPr>
          <w:spacing w:val="31"/>
          <w:sz w:val="18"/>
        </w:rPr>
        <w:t xml:space="preserve"> </w:t>
      </w:r>
      <w:r>
        <w:rPr>
          <w:sz w:val="18"/>
        </w:rPr>
        <w:t>(dans</w:t>
      </w:r>
      <w:r>
        <w:rPr>
          <w:spacing w:val="31"/>
          <w:sz w:val="18"/>
        </w:rPr>
        <w:t xml:space="preserve"> </w:t>
      </w:r>
      <w:r>
        <w:rPr>
          <w:sz w:val="18"/>
        </w:rPr>
        <w:t>un</w:t>
      </w:r>
      <w:r>
        <w:rPr>
          <w:spacing w:val="32"/>
          <w:sz w:val="18"/>
        </w:rPr>
        <w:t xml:space="preserve"> </w:t>
      </w:r>
      <w:r>
        <w:rPr>
          <w:sz w:val="18"/>
        </w:rPr>
        <w:t>navigateur</w:t>
      </w:r>
      <w:r>
        <w:rPr>
          <w:spacing w:val="31"/>
          <w:sz w:val="18"/>
        </w:rPr>
        <w:t xml:space="preserve"> </w:t>
      </w:r>
      <w:r>
        <w:rPr>
          <w:sz w:val="18"/>
        </w:rPr>
        <w:t>ou</w:t>
      </w:r>
      <w:r>
        <w:rPr>
          <w:spacing w:val="31"/>
          <w:sz w:val="18"/>
        </w:rPr>
        <w:t xml:space="preserve"> </w:t>
      </w:r>
      <w:r>
        <w:rPr>
          <w:sz w:val="18"/>
        </w:rPr>
        <w:t>un</w:t>
      </w:r>
      <w:r>
        <w:rPr>
          <w:spacing w:val="31"/>
          <w:sz w:val="18"/>
        </w:rPr>
        <w:t xml:space="preserve"> </w:t>
      </w:r>
      <w:r>
        <w:rPr>
          <w:sz w:val="18"/>
        </w:rPr>
        <w:t>éditeur</w:t>
      </w:r>
      <w:r>
        <w:rPr>
          <w:spacing w:val="31"/>
          <w:sz w:val="18"/>
        </w:rPr>
        <w:t xml:space="preserve"> </w:t>
      </w:r>
      <w:r>
        <w:rPr>
          <w:sz w:val="18"/>
        </w:rPr>
        <w:t>XML).</w:t>
      </w:r>
      <w:r>
        <w:rPr>
          <w:spacing w:val="32"/>
          <w:sz w:val="18"/>
        </w:rPr>
        <w:t xml:space="preserve"> </w:t>
      </w:r>
      <w:r>
        <w:rPr>
          <w:sz w:val="18"/>
        </w:rPr>
        <w:t>Vous</w:t>
      </w:r>
      <w:r>
        <w:rPr>
          <w:spacing w:val="31"/>
          <w:sz w:val="18"/>
        </w:rPr>
        <w:t xml:space="preserve"> </w:t>
      </w:r>
      <w:r>
        <w:rPr>
          <w:sz w:val="18"/>
        </w:rPr>
        <w:t>verrez</w:t>
      </w:r>
      <w:r>
        <w:rPr>
          <w:spacing w:val="31"/>
          <w:sz w:val="18"/>
        </w:rPr>
        <w:t xml:space="preserve"> </w:t>
      </w:r>
      <w:r>
        <w:rPr>
          <w:sz w:val="18"/>
        </w:rPr>
        <w:t>alors</w:t>
      </w:r>
      <w:r>
        <w:rPr>
          <w:spacing w:val="31"/>
          <w:sz w:val="18"/>
        </w:rPr>
        <w:t xml:space="preserve"> </w:t>
      </w:r>
      <w:r>
        <w:rPr>
          <w:sz w:val="18"/>
        </w:rPr>
        <w:t>un</w:t>
      </w:r>
      <w:r>
        <w:rPr>
          <w:spacing w:val="31"/>
          <w:sz w:val="18"/>
        </w:rPr>
        <w:t xml:space="preserve"> </w:t>
      </w:r>
      <w:r>
        <w:rPr>
          <w:sz w:val="18"/>
        </w:rPr>
        <w:t>document</w:t>
      </w:r>
      <w:r>
        <w:rPr>
          <w:spacing w:val="32"/>
          <w:sz w:val="18"/>
        </w:rPr>
        <w:t xml:space="preserve"> </w:t>
      </w:r>
      <w:r>
        <w:rPr>
          <w:sz w:val="18"/>
        </w:rPr>
        <w:t>XML</w:t>
      </w:r>
      <w:r>
        <w:rPr>
          <w:spacing w:val="31"/>
          <w:sz w:val="18"/>
        </w:rPr>
        <w:t xml:space="preserve"> </w:t>
      </w:r>
      <w:r>
        <w:rPr>
          <w:sz w:val="18"/>
        </w:rPr>
        <w:t>listant</w:t>
      </w:r>
      <w:r>
        <w:rPr>
          <w:spacing w:val="31"/>
          <w:sz w:val="18"/>
        </w:rPr>
        <w:t xml:space="preserve"> </w:t>
      </w:r>
      <w:r>
        <w:rPr>
          <w:spacing w:val="-5"/>
          <w:sz w:val="18"/>
        </w:rPr>
        <w:t>vos</w:t>
      </w:r>
    </w:p>
    <w:p w14:paraId="5802E9D2" w14:textId="77777777" w:rsidR="00625EFE" w:rsidRDefault="00000000">
      <w:pPr>
        <w:pStyle w:val="Corpsdetexte"/>
        <w:tabs>
          <w:tab w:val="left" w:pos="5905"/>
          <w:tab w:val="left" w:pos="9073"/>
        </w:tabs>
        <w:spacing w:before="24"/>
      </w:pPr>
      <w:r>
        <w:rPr>
          <w:noProof/>
        </w:rPr>
        <mc:AlternateContent>
          <mc:Choice Requires="wpg">
            <w:drawing>
              <wp:anchor distT="0" distB="0" distL="0" distR="0" simplePos="0" relativeHeight="251634688" behindDoc="0" locked="0" layoutInCell="1" allowOverlap="1" wp14:anchorId="15F2791B" wp14:editId="121CCFF0">
                <wp:simplePos x="0" y="0"/>
                <wp:positionH relativeFrom="page">
                  <wp:posOffset>990600</wp:posOffset>
                </wp:positionH>
                <wp:positionV relativeFrom="paragraph">
                  <wp:posOffset>154940</wp:posOffset>
                </wp:positionV>
                <wp:extent cx="987425" cy="20955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7425" cy="209550"/>
                          <a:chOff x="0" y="0"/>
                          <a:chExt cx="987425" cy="2095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9874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425" h="209550">
                                <a:moveTo>
                                  <a:pt x="948835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948835" y="0"/>
                                </a:lnTo>
                                <a:lnTo>
                                  <a:pt x="963628" y="3006"/>
                                </a:lnTo>
                                <a:lnTo>
                                  <a:pt x="973276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973276" y="200025"/>
                                </a:lnTo>
                                <a:lnTo>
                                  <a:pt x="963628" y="206543"/>
                                </a:lnTo>
                                <a:lnTo>
                                  <a:pt x="948835" y="209550"/>
                                </a:lnTo>
                                <a:close/>
                              </a:path>
                              <a:path w="987425" h="209550">
                                <a:moveTo>
                                  <a:pt x="973276" y="200025"/>
                                </a:moveTo>
                                <a:lnTo>
                                  <a:pt x="948835" y="200025"/>
                                </a:lnTo>
                                <a:lnTo>
                                  <a:pt x="959930" y="197770"/>
                                </a:lnTo>
                                <a:lnTo>
                                  <a:pt x="969016" y="191631"/>
                                </a:lnTo>
                                <a:lnTo>
                                  <a:pt x="975155" y="182545"/>
                                </a:lnTo>
                                <a:lnTo>
                                  <a:pt x="977410" y="171450"/>
                                </a:lnTo>
                                <a:lnTo>
                                  <a:pt x="977410" y="38100"/>
                                </a:lnTo>
                                <a:lnTo>
                                  <a:pt x="975155" y="27004"/>
                                </a:lnTo>
                                <a:lnTo>
                                  <a:pt x="969016" y="17918"/>
                                </a:lnTo>
                                <a:lnTo>
                                  <a:pt x="959930" y="11779"/>
                                </a:lnTo>
                                <a:lnTo>
                                  <a:pt x="948835" y="9525"/>
                                </a:lnTo>
                                <a:lnTo>
                                  <a:pt x="973276" y="9525"/>
                                </a:lnTo>
                                <a:lnTo>
                                  <a:pt x="975743" y="11191"/>
                                </a:lnTo>
                                <a:lnTo>
                                  <a:pt x="983928" y="23306"/>
                                </a:lnTo>
                                <a:lnTo>
                                  <a:pt x="986935" y="38100"/>
                                </a:lnTo>
                                <a:lnTo>
                                  <a:pt x="986935" y="171450"/>
                                </a:lnTo>
                                <a:lnTo>
                                  <a:pt x="983928" y="186243"/>
                                </a:lnTo>
                                <a:lnTo>
                                  <a:pt x="975743" y="198358"/>
                                </a:lnTo>
                                <a:lnTo>
                                  <a:pt x="973276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9874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2A350A" w14:textId="77777777" w:rsidR="00625EFE" w:rsidRDefault="00000000">
                              <w:pPr>
                                <w:spacing w:before="55"/>
                                <w:ind w:left="7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2791B" id="Group 29" o:spid="_x0000_s1047" style="position:absolute;left:0;text-align:left;margin-left:78pt;margin-top:12.2pt;width:77.75pt;height:16.5pt;z-index:251634688;mso-wrap-distance-left:0;mso-wrap-distance-right:0;mso-position-horizontal-relative:page" coordsize="9874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">
                <v:shape id="Graphic 30" o:spid="_x0000_s1048" style="position:absolute;width:9874;height:2095;visibility:visible;mso-wrap-style:square;v-text-anchor:top" coordsize="9874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" path="m948835,209550r-910735,l23306,206543,11191,198358,3006,186243,,171450,,38100,3006,23306,11191,11191,23306,3006,38100,,948835,r14793,3006l973276,9525r-935176,l27004,11779r-9086,6139l11779,27004,9525,38100r,133350l11779,182545r6139,9086l27004,197770r11096,2255l973276,200025r-9648,6518l948835,209550xem973276,200025r-24441,l959930,197770r9086,-6139l975155,182545r2255,-11095l977410,38100,975155,27004r-6139,-9086l959930,11779,948835,9525r24441,l975743,11191r8185,12115l986935,38100r,133350l983928,186243r-8185,12115l973276,200025xe" fillcolor="#bababa" stroked="f">
                  <v:path arrowok="t"/>
                </v:shape>
                <v:shape id="Textbox 31" o:spid="_x0000_s1049" type="#_x0000_t202" style="position:absolute;width:987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92A350A" w14:textId="77777777" w:rsidR="00625EFE" w:rsidRDefault="00000000">
                        <w:pPr>
                          <w:spacing w:before="55"/>
                          <w:ind w:left="7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10"/>
        </w:rPr>
        <w:t>publications</w:t>
      </w:r>
      <w:proofErr w:type="gramEnd"/>
      <w:r>
        <w:rPr>
          <w:spacing w:val="74"/>
          <w:w w:val="150"/>
        </w:rPr>
        <w:t xml:space="preserve"> </w:t>
      </w:r>
      <w:r>
        <w:rPr>
          <w:w w:val="110"/>
        </w:rPr>
        <w:t>(chaque</w:t>
      </w:r>
      <w:r>
        <w:rPr>
          <w:spacing w:val="74"/>
          <w:w w:val="150"/>
        </w:rPr>
        <w:t xml:space="preserve"> </w:t>
      </w:r>
      <w:r>
        <w:rPr>
          <w:w w:val="110"/>
        </w:rPr>
        <w:t>publication</w:t>
      </w:r>
      <w:r>
        <w:rPr>
          <w:spacing w:val="75"/>
          <w:w w:val="150"/>
        </w:rPr>
        <w:t xml:space="preserve"> </w:t>
      </w:r>
      <w:r>
        <w:rPr>
          <w:w w:val="110"/>
        </w:rPr>
        <w:t>est</w:t>
      </w:r>
      <w:r>
        <w:rPr>
          <w:spacing w:val="74"/>
          <w:w w:val="150"/>
        </w:rPr>
        <w:t xml:space="preserve"> </w:t>
      </w:r>
      <w:r>
        <w:rPr>
          <w:w w:val="110"/>
        </w:rPr>
        <w:t>un</w:t>
      </w:r>
      <w:r>
        <w:rPr>
          <w:spacing w:val="74"/>
          <w:w w:val="150"/>
        </w:rPr>
        <w:t xml:space="preserve"> </w:t>
      </w:r>
      <w:r>
        <w:rPr>
          <w:spacing w:val="-2"/>
          <w:w w:val="110"/>
        </w:rPr>
        <w:t>élément</w:t>
      </w:r>
      <w:r>
        <w:tab/>
      </w:r>
      <w:r>
        <w:rPr>
          <w:w w:val="110"/>
        </w:rPr>
        <w:t>contenant</w:t>
      </w:r>
      <w:r>
        <w:rPr>
          <w:spacing w:val="78"/>
          <w:w w:val="150"/>
        </w:rPr>
        <w:t xml:space="preserve"> </w:t>
      </w:r>
      <w:r>
        <w:rPr>
          <w:w w:val="110"/>
        </w:rPr>
        <w:t>au</w:t>
      </w:r>
      <w:r>
        <w:rPr>
          <w:spacing w:val="78"/>
          <w:w w:val="150"/>
        </w:rPr>
        <w:t xml:space="preserve"> </w:t>
      </w:r>
      <w:r>
        <w:rPr>
          <w:spacing w:val="-2"/>
          <w:w w:val="110"/>
        </w:rPr>
        <w:t>moins</w:t>
      </w:r>
      <w:r>
        <w:tab/>
      </w:r>
      <w:r>
        <w:rPr>
          <w:spacing w:val="-5"/>
          <w:w w:val="110"/>
        </w:rPr>
        <w:t>et</w:t>
      </w:r>
    </w:p>
    <w:p w14:paraId="02D0FC74" w14:textId="77777777" w:rsidR="00625EFE" w:rsidRDefault="00000000">
      <w:pPr>
        <w:pStyle w:val="Corpsdetexte"/>
        <w:spacing w:before="71"/>
        <w:ind w:left="1674"/>
      </w:pPr>
      <w:r>
        <w:rPr>
          <w:w w:val="105"/>
        </w:rPr>
        <w:t>).</w:t>
      </w:r>
      <w:r>
        <w:rPr>
          <w:spacing w:val="-2"/>
          <w:w w:val="105"/>
        </w:rPr>
        <w:t xml:space="preserve"> </w:t>
      </w:r>
      <w:r>
        <w:rPr>
          <w:w w:val="105"/>
        </w:rPr>
        <w:t>Par</w:t>
      </w:r>
      <w:r>
        <w:rPr>
          <w:spacing w:val="-1"/>
          <w:w w:val="105"/>
        </w:rPr>
        <w:t xml:space="preserve"> </w:t>
      </w:r>
      <w:r>
        <w:rPr>
          <w:w w:val="105"/>
        </w:rPr>
        <w:t>exemple,</w:t>
      </w:r>
      <w:r>
        <w:rPr>
          <w:spacing w:val="-1"/>
          <w:w w:val="105"/>
        </w:rPr>
        <w:t xml:space="preserve"> </w:t>
      </w:r>
      <w:r>
        <w:rPr>
          <w:w w:val="105"/>
        </w:rPr>
        <w:t>dans</w:t>
      </w:r>
      <w:r>
        <w:rPr>
          <w:spacing w:val="-2"/>
          <w:w w:val="105"/>
        </w:rPr>
        <w:t xml:space="preserve"> </w:t>
      </w:r>
      <w:r>
        <w:rPr>
          <w:w w:val="105"/>
        </w:rPr>
        <w:t>ce</w:t>
      </w:r>
      <w:r>
        <w:rPr>
          <w:spacing w:val="-1"/>
          <w:w w:val="105"/>
        </w:rPr>
        <w:t xml:space="preserve"> </w:t>
      </w:r>
      <w:r>
        <w:rPr>
          <w:w w:val="105"/>
        </w:rPr>
        <w:t>flux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pourra</w:t>
      </w:r>
      <w:r>
        <w:rPr>
          <w:spacing w:val="-1"/>
          <w:w w:val="105"/>
        </w:rPr>
        <w:t xml:space="preserve"> </w:t>
      </w:r>
      <w:r>
        <w:rPr>
          <w:w w:val="105"/>
        </w:rPr>
        <w:t>voir</w:t>
      </w:r>
      <w:r>
        <w:rPr>
          <w:spacing w:val="-1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extrait</w:t>
      </w:r>
      <w:r>
        <w:rPr>
          <w:spacing w:val="-1"/>
          <w:w w:val="105"/>
        </w:rPr>
        <w:t xml:space="preserve"> </w:t>
      </w:r>
      <w:r>
        <w:rPr>
          <w:spacing w:val="-10"/>
          <w:w w:val="105"/>
        </w:rPr>
        <w:t>:</w:t>
      </w:r>
    </w:p>
    <w:p w14:paraId="2671957B" w14:textId="77777777" w:rsidR="00625EFE" w:rsidRDefault="00000000">
      <w:pPr>
        <w:pStyle w:val="Corpsdetexte"/>
        <w:spacing w:before="82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7661D678" wp14:editId="226DA0D9">
                <wp:simplePos x="0" y="0"/>
                <wp:positionH relativeFrom="page">
                  <wp:posOffset>990600</wp:posOffset>
                </wp:positionH>
                <wp:positionV relativeFrom="paragraph">
                  <wp:posOffset>212725</wp:posOffset>
                </wp:positionV>
                <wp:extent cx="5791200" cy="699135"/>
                <wp:effectExtent l="0" t="0" r="0" b="0"/>
                <wp:wrapTopAndBottom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699135"/>
                          <a:chOff x="0" y="0"/>
                          <a:chExt cx="5791200" cy="6991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10"/>
                            <a:ext cx="5791200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699135">
                                <a:moveTo>
                                  <a:pt x="5791200" y="38100"/>
                                </a:moveTo>
                                <a:lnTo>
                                  <a:pt x="5788190" y="23304"/>
                                </a:lnTo>
                                <a:lnTo>
                                  <a:pt x="5779998" y="11188"/>
                                </a:lnTo>
                                <a:lnTo>
                                  <a:pt x="5777535" y="9525"/>
                                </a:lnTo>
                                <a:lnTo>
                                  <a:pt x="5767883" y="2997"/>
                                </a:lnTo>
                                <a:lnTo>
                                  <a:pt x="575310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304" y="2997"/>
                                </a:lnTo>
                                <a:lnTo>
                                  <a:pt x="11188" y="11188"/>
                                </a:lnTo>
                                <a:lnTo>
                                  <a:pt x="2997" y="23304"/>
                                </a:lnTo>
                                <a:lnTo>
                                  <a:pt x="0" y="38100"/>
                                </a:lnTo>
                                <a:lnTo>
                                  <a:pt x="0" y="699109"/>
                                </a:lnTo>
                                <a:lnTo>
                                  <a:pt x="9525" y="699109"/>
                                </a:lnTo>
                                <a:lnTo>
                                  <a:pt x="9525" y="38100"/>
                                </a:lnTo>
                                <a:lnTo>
                                  <a:pt x="11772" y="27000"/>
                                </a:lnTo>
                                <a:lnTo>
                                  <a:pt x="17907" y="17919"/>
                                </a:lnTo>
                                <a:lnTo>
                                  <a:pt x="27000" y="11772"/>
                                </a:lnTo>
                                <a:lnTo>
                                  <a:pt x="38100" y="9525"/>
                                </a:lnTo>
                                <a:lnTo>
                                  <a:pt x="5753100" y="9525"/>
                                </a:lnTo>
                                <a:lnTo>
                                  <a:pt x="5764187" y="11772"/>
                                </a:lnTo>
                                <a:lnTo>
                                  <a:pt x="5773280" y="17919"/>
                                </a:lnTo>
                                <a:lnTo>
                                  <a:pt x="5779414" y="27000"/>
                                </a:lnTo>
                                <a:lnTo>
                                  <a:pt x="5781675" y="38100"/>
                                </a:lnTo>
                                <a:lnTo>
                                  <a:pt x="5781675" y="699109"/>
                                </a:lnTo>
                                <a:lnTo>
                                  <a:pt x="5791200" y="699109"/>
                                </a:lnTo>
                                <a:lnTo>
                                  <a:pt x="579120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791200" cy="699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48492D" w14:textId="77777777" w:rsidR="00625EFE" w:rsidRDefault="00625EFE">
                              <w:pPr>
                                <w:spacing w:before="13"/>
                                <w:rPr>
                                  <w:sz w:val="18"/>
                                </w:rPr>
                              </w:pPr>
                            </w:p>
                            <w:p w14:paraId="452C2AD3" w14:textId="77777777" w:rsidR="00625EFE" w:rsidRDefault="00000000">
                              <w:pPr>
                                <w:ind w:left="19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item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&gt;</w:t>
                              </w:r>
                            </w:p>
                            <w:p w14:paraId="4A73B492" w14:textId="77777777" w:rsidR="00625EFE" w:rsidRDefault="00000000">
                              <w:pPr>
                                <w:spacing w:before="54"/>
                                <w:ind w:left="411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35"/>
                                  <w:sz w:val="18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w w:val="135"/>
                                  <w:sz w:val="18"/>
                                </w:rPr>
                                <w:t>title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w w:val="135"/>
                                  <w:sz w:val="18"/>
                                </w:rPr>
                                <w:t>&gt;Mon</w:t>
                              </w:r>
                              <w:r>
                                <w:rPr>
                                  <w:rFonts w:ascii="Roboto Bk"/>
                                  <w:b/>
                                  <w:spacing w:val="16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35"/>
                                  <w:sz w:val="18"/>
                                </w:rPr>
                                <w:t>titre</w:t>
                              </w:r>
                              <w:r>
                                <w:rPr>
                                  <w:rFonts w:ascii="Roboto Bk"/>
                                  <w:b/>
                                  <w:spacing w:val="17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3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Roboto Bk"/>
                                  <w:b/>
                                  <w:spacing w:val="17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35"/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Roboto Bk"/>
                                  <w:b/>
                                  <w:spacing w:val="17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5"/>
                                  <w:sz w:val="18"/>
                                </w:rPr>
                                <w:t>Reddit</w:t>
                              </w:r>
                              <w:proofErr w:type="spell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5"/>
                                  <w:sz w:val="18"/>
                                </w:rPr>
                                <w:t>&lt;/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5"/>
                                  <w:sz w:val="18"/>
                                </w:rPr>
                                <w:t>title</w:t>
                              </w:r>
                              <w:proofErr w:type="spell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5"/>
                                  <w:sz w:val="18"/>
                                </w:rPr>
                                <w:t>&gt;</w:t>
                              </w:r>
                            </w:p>
                            <w:p w14:paraId="53E32FA9" w14:textId="77777777" w:rsidR="00625EFE" w:rsidRDefault="00000000">
                              <w:pPr>
                                <w:spacing w:before="54"/>
                                <w:ind w:left="411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link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&gt;</w:t>
                              </w:r>
                              <w:hyperlink r:id="rId19">
                                <w:r>
                                  <w:rPr>
                                    <w:rFonts w:ascii="Roboto Bk"/>
                                    <w:b/>
                                    <w:spacing w:val="-2"/>
                                    <w:w w:val="125"/>
                                    <w:sz w:val="18"/>
                                  </w:rPr>
                                  <w:t>https://www.reddit.com/r/test/comments/...</w:t>
                                </w:r>
                              </w:hyperlink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&lt;/link&gt;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1D678" id="Group 32" o:spid="_x0000_s1050" style="position:absolute;margin-left:78pt;margin-top:16.75pt;width:456pt;height:55.05pt;z-index:-251637760;mso-wrap-distance-left:0;mso-wrap-distance-right:0;mso-position-horizontal-relative:page" coordsize="57912,6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">
                <v:shape id="Graphic 33" o:spid="_x0000_s1051" style="position:absolute;width:57912;height:6991;visibility:visible;mso-wrap-style:square;v-text-anchor:top" coordsize="5791200,699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" path="m5791200,38100r-3010,-14796l5779998,11188r-2463,-1663l5767883,2997,5753100,,38100,,23304,2997,11188,11188,2997,23304,,38100,,699109r9525,l9525,38100,11772,27000r6135,-9081l27000,11772,38100,9525r5715000,l5764187,11772r9093,6147l5779414,27000r2261,11100l5781675,699109r9525,l5791200,38100xe" fillcolor="#bababa" stroked="f">
                  <v:path arrowok="t"/>
                </v:shape>
                <v:shape id="Textbox 34" o:spid="_x0000_s1052" type="#_x0000_t202" style="position:absolute;width:57912;height:6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948492D" w14:textId="77777777" w:rsidR="00625EFE" w:rsidRDefault="00625EFE">
                        <w:pPr>
                          <w:spacing w:before="13"/>
                          <w:rPr>
                            <w:sz w:val="18"/>
                          </w:rPr>
                        </w:pPr>
                      </w:p>
                      <w:p w14:paraId="452C2AD3" w14:textId="77777777" w:rsidR="00625EFE" w:rsidRDefault="00000000">
                        <w:pPr>
                          <w:ind w:left="19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item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&gt;</w:t>
                        </w:r>
                      </w:p>
                      <w:p w14:paraId="4A73B492" w14:textId="77777777" w:rsidR="00625EFE" w:rsidRDefault="00000000">
                        <w:pPr>
                          <w:spacing w:before="54"/>
                          <w:ind w:left="411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35"/>
                            <w:sz w:val="18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ascii="Roboto Bk"/>
                            <w:b/>
                            <w:w w:val="135"/>
                            <w:sz w:val="18"/>
                          </w:rPr>
                          <w:t>title</w:t>
                        </w:r>
                        <w:proofErr w:type="spellEnd"/>
                        <w:proofErr w:type="gramEnd"/>
                        <w:r>
                          <w:rPr>
                            <w:rFonts w:ascii="Roboto Bk"/>
                            <w:b/>
                            <w:w w:val="135"/>
                            <w:sz w:val="18"/>
                          </w:rPr>
                          <w:t>&gt;Mon</w:t>
                        </w:r>
                        <w:r>
                          <w:rPr>
                            <w:rFonts w:ascii="Roboto Bk"/>
                            <w:b/>
                            <w:spacing w:val="16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35"/>
                            <w:sz w:val="18"/>
                          </w:rPr>
                          <w:t>titre</w:t>
                        </w:r>
                        <w:r>
                          <w:rPr>
                            <w:rFonts w:ascii="Roboto Bk"/>
                            <w:b/>
                            <w:spacing w:val="17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35"/>
                            <w:sz w:val="18"/>
                          </w:rPr>
                          <w:t>de</w:t>
                        </w:r>
                        <w:r>
                          <w:rPr>
                            <w:rFonts w:ascii="Roboto Bk"/>
                            <w:b/>
                            <w:spacing w:val="17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35"/>
                            <w:sz w:val="18"/>
                          </w:rPr>
                          <w:t>post</w:t>
                        </w:r>
                        <w:r>
                          <w:rPr>
                            <w:rFonts w:ascii="Roboto Bk"/>
                            <w:b/>
                            <w:spacing w:val="17"/>
                            <w:w w:val="13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spacing w:val="-2"/>
                            <w:w w:val="135"/>
                            <w:sz w:val="18"/>
                          </w:rPr>
                          <w:t>Reddit</w:t>
                        </w:r>
                        <w:proofErr w:type="spellEnd"/>
                        <w:r>
                          <w:rPr>
                            <w:rFonts w:ascii="Roboto Bk"/>
                            <w:b/>
                            <w:spacing w:val="-2"/>
                            <w:w w:val="135"/>
                            <w:sz w:val="18"/>
                          </w:rPr>
                          <w:t>&lt;/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spacing w:val="-2"/>
                            <w:w w:val="135"/>
                            <w:sz w:val="18"/>
                          </w:rPr>
                          <w:t>title</w:t>
                        </w:r>
                        <w:proofErr w:type="spellEnd"/>
                        <w:r>
                          <w:rPr>
                            <w:rFonts w:ascii="Roboto Bk"/>
                            <w:b/>
                            <w:spacing w:val="-2"/>
                            <w:w w:val="135"/>
                            <w:sz w:val="18"/>
                          </w:rPr>
                          <w:t>&gt;</w:t>
                        </w:r>
                      </w:p>
                      <w:p w14:paraId="53E32FA9" w14:textId="77777777" w:rsidR="00625EFE" w:rsidRDefault="00000000">
                        <w:pPr>
                          <w:spacing w:before="54"/>
                          <w:ind w:left="411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link</w:t>
                        </w:r>
                        <w:proofErr w:type="spellEnd"/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&gt;</w:t>
                        </w:r>
                        <w:hyperlink r:id="rId20">
                          <w:r>
                            <w:rPr>
                              <w:rFonts w:ascii="Roboto Bk"/>
                              <w:b/>
                              <w:spacing w:val="-2"/>
                              <w:w w:val="125"/>
                              <w:sz w:val="18"/>
                            </w:rPr>
                            <w:t>https://www.reddit.com/r/test/comments/...</w:t>
                          </w:r>
                        </w:hyperlink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&lt;/link&gt;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805105" w14:textId="77777777" w:rsidR="00625EFE" w:rsidRDefault="00625EFE">
      <w:pPr>
        <w:pStyle w:val="Corpsdetexte"/>
        <w:rPr>
          <w:sz w:val="20"/>
        </w:rPr>
        <w:sectPr w:rsidR="00625EFE">
          <w:footerReference w:type="default" r:id="rId21"/>
          <w:type w:val="continuous"/>
          <w:pgSz w:w="12240" w:h="15840"/>
          <w:pgMar w:top="1560" w:right="1440" w:bottom="840" w:left="1440" w:header="0" w:footer="643" w:gutter="0"/>
          <w:pgNumType w:start="1"/>
          <w:cols w:space="720"/>
        </w:sectPr>
      </w:pPr>
    </w:p>
    <w:p w14:paraId="4BB12CA5" w14:textId="77777777" w:rsidR="00625EFE" w:rsidRDefault="00000000">
      <w:pPr>
        <w:pStyle w:val="Corpsdetexte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2C063FF" wp14:editId="09C90C33">
                <wp:extent cx="5791200" cy="466725"/>
                <wp:effectExtent l="0" t="0" r="0" b="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466725"/>
                          <a:chOff x="0" y="0"/>
                          <a:chExt cx="5791200" cy="4667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79120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466725">
                                <a:moveTo>
                                  <a:pt x="5791200" y="0"/>
                                </a:moveTo>
                                <a:lnTo>
                                  <a:pt x="5781675" y="0"/>
                                </a:lnTo>
                                <a:lnTo>
                                  <a:pt x="5781675" y="428625"/>
                                </a:lnTo>
                                <a:lnTo>
                                  <a:pt x="5779414" y="439724"/>
                                </a:lnTo>
                                <a:lnTo>
                                  <a:pt x="5773280" y="448818"/>
                                </a:lnTo>
                                <a:lnTo>
                                  <a:pt x="5764187" y="454952"/>
                                </a:lnTo>
                                <a:lnTo>
                                  <a:pt x="5753100" y="457200"/>
                                </a:lnTo>
                                <a:lnTo>
                                  <a:pt x="38100" y="457200"/>
                                </a:lnTo>
                                <a:lnTo>
                                  <a:pt x="27000" y="454952"/>
                                </a:lnTo>
                                <a:lnTo>
                                  <a:pt x="17907" y="448818"/>
                                </a:lnTo>
                                <a:lnTo>
                                  <a:pt x="11772" y="439724"/>
                                </a:lnTo>
                                <a:lnTo>
                                  <a:pt x="9525" y="4286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8625"/>
                                </a:lnTo>
                                <a:lnTo>
                                  <a:pt x="2997" y="443420"/>
                                </a:lnTo>
                                <a:lnTo>
                                  <a:pt x="11188" y="455536"/>
                                </a:lnTo>
                                <a:lnTo>
                                  <a:pt x="23304" y="463727"/>
                                </a:lnTo>
                                <a:lnTo>
                                  <a:pt x="38100" y="466725"/>
                                </a:lnTo>
                                <a:lnTo>
                                  <a:pt x="5753100" y="466725"/>
                                </a:lnTo>
                                <a:lnTo>
                                  <a:pt x="5767883" y="463727"/>
                                </a:lnTo>
                                <a:lnTo>
                                  <a:pt x="5777535" y="457200"/>
                                </a:lnTo>
                                <a:lnTo>
                                  <a:pt x="5779998" y="455536"/>
                                </a:lnTo>
                                <a:lnTo>
                                  <a:pt x="5788190" y="443420"/>
                                </a:lnTo>
                                <a:lnTo>
                                  <a:pt x="5791200" y="428625"/>
                                </a:lnTo>
                                <a:lnTo>
                                  <a:pt x="5791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5791200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6F900B" w14:textId="77777777" w:rsidR="00625EFE" w:rsidRDefault="00000000">
                              <w:pPr>
                                <w:spacing w:before="25"/>
                                <w:ind w:left="411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&gt;Contenu</w:t>
                              </w:r>
                              <w:r>
                                <w:rPr>
                                  <w:rFonts w:ascii="Roboto Bk"/>
                                  <w:b/>
                                  <w:spacing w:val="7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Roboto Bk"/>
                                  <w:b/>
                                  <w:spacing w:val="7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mon</w:t>
                              </w:r>
                              <w:r>
                                <w:rPr>
                                  <w:rFonts w:ascii="Roboto Bk"/>
                                  <w:b/>
                                  <w:spacing w:val="7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post</w:t>
                              </w:r>
                              <w:r>
                                <w:rPr>
                                  <w:rFonts w:ascii="Roboto Bk"/>
                                  <w:b/>
                                  <w:spacing w:val="75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sur</w:t>
                              </w:r>
                              <w:r>
                                <w:rPr>
                                  <w:rFonts w:ascii="Roboto Bk"/>
                                  <w:b/>
                                  <w:spacing w:val="74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15"/>
                                  <w:sz w:val="18"/>
                                </w:rPr>
                                <w:t>Reddit</w:t>
                              </w:r>
                              <w:proofErr w:type="spell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15"/>
                                  <w:sz w:val="18"/>
                                </w:rPr>
                                <w:t>&lt;/description&gt;</w:t>
                              </w:r>
                            </w:p>
                            <w:p w14:paraId="4BF5CB6A" w14:textId="77777777" w:rsidR="00625EFE" w:rsidRDefault="00000000">
                              <w:pPr>
                                <w:spacing w:before="54"/>
                                <w:ind w:left="19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C063FF" id="Group 35" o:spid="_x0000_s1053" style="width:456pt;height:36.75pt;mso-position-horizontal-relative:char;mso-position-vertical-relative:line" coordsize="57912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">
                <v:shape id="Graphic 36" o:spid="_x0000_s1054" style="position:absolute;width:57912;height:4667;visibility:visible;mso-wrap-style:square;v-text-anchor:top" coordsize="579120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" path="m5791200,r-9525,l5781675,428625r-2261,11099l5773280,448818r-9093,6134l5753100,457200r-5715000,l27000,454952r-9093,-6134l11772,439724,9525,428625,9525,,,,,428625r2997,14795l11188,455536r12116,8191l38100,466725r5715000,l5767883,463727r9652,-6527l5779998,455536r8192,-12116l5791200,428625,5791200,xe" fillcolor="#bababa" stroked="f">
                  <v:path arrowok="t"/>
                </v:shape>
                <v:shape id="Textbox 37" o:spid="_x0000_s1055" type="#_x0000_t202" style="position:absolute;width:5791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4D6F900B" w14:textId="77777777" w:rsidR="00625EFE" w:rsidRDefault="00000000">
                        <w:pPr>
                          <w:spacing w:before="25"/>
                          <w:ind w:left="411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&gt;Contenu</w:t>
                        </w:r>
                        <w:r>
                          <w:rPr>
                            <w:rFonts w:ascii="Roboto Bk"/>
                            <w:b/>
                            <w:spacing w:val="74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de</w:t>
                        </w:r>
                        <w:r>
                          <w:rPr>
                            <w:rFonts w:ascii="Roboto Bk"/>
                            <w:b/>
                            <w:spacing w:val="7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mon</w:t>
                        </w:r>
                        <w:r>
                          <w:rPr>
                            <w:rFonts w:ascii="Roboto Bk"/>
                            <w:b/>
                            <w:spacing w:val="7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post</w:t>
                        </w:r>
                        <w:r>
                          <w:rPr>
                            <w:rFonts w:ascii="Roboto Bk"/>
                            <w:b/>
                            <w:spacing w:val="75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sur</w:t>
                        </w:r>
                        <w:r>
                          <w:rPr>
                            <w:rFonts w:ascii="Roboto Bk"/>
                            <w:b/>
                            <w:spacing w:val="74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spacing w:val="-2"/>
                            <w:w w:val="115"/>
                            <w:sz w:val="18"/>
                          </w:rPr>
                          <w:t>Reddit</w:t>
                        </w:r>
                        <w:proofErr w:type="spellEnd"/>
                        <w:r>
                          <w:rPr>
                            <w:rFonts w:ascii="Roboto Bk"/>
                            <w:b/>
                            <w:spacing w:val="-2"/>
                            <w:w w:val="115"/>
                            <w:sz w:val="18"/>
                          </w:rPr>
                          <w:t>&lt;/description&gt;</w:t>
                        </w:r>
                      </w:p>
                      <w:p w14:paraId="4BF5CB6A" w14:textId="77777777" w:rsidR="00625EFE" w:rsidRDefault="00000000">
                        <w:pPr>
                          <w:spacing w:before="54"/>
                          <w:ind w:left="19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&lt;/item&gt;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0A8B48" w14:textId="77777777" w:rsidR="00625EFE" w:rsidRDefault="00000000">
      <w:pPr>
        <w:pStyle w:val="Corpsdetexte"/>
        <w:spacing w:before="191"/>
      </w:pP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00E5BCD9" wp14:editId="088A8CC7">
                <wp:simplePos x="0" y="0"/>
                <wp:positionH relativeFrom="page">
                  <wp:posOffset>2279015</wp:posOffset>
                </wp:positionH>
                <wp:positionV relativeFrom="paragraph">
                  <wp:posOffset>255905</wp:posOffset>
                </wp:positionV>
                <wp:extent cx="575945" cy="20955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B55259" w14:textId="77777777" w:rsidR="00625EFE" w:rsidRDefault="00000000">
                              <w:pPr>
                                <w:spacing w:before="55"/>
                                <w:ind w:left="7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50"/>
                                  <w:sz w:val="18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50"/>
                                  <w:sz w:val="18"/>
                                </w:rPr>
                                <w:t>title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50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5BCD9" id="Group 38" o:spid="_x0000_s1056" style="position:absolute;left:0;text-align:left;margin-left:179.45pt;margin-top:20.15pt;width:45.35pt;height:16.5pt;z-index:-251664384;mso-wrap-distance-left:0;mso-wrap-distance-right:0;mso-position-horizontal-relative:page;mso-position-vertical-relative:text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">
                <v:shape id="Graphic 39" o:spid="_x0000_s1057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40" o:spid="_x0000_s1058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48B55259" w14:textId="77777777" w:rsidR="00625EFE" w:rsidRDefault="00000000">
                        <w:pPr>
                          <w:spacing w:before="55"/>
                          <w:ind w:left="7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50"/>
                            <w:sz w:val="18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50"/>
                            <w:sz w:val="18"/>
                          </w:rPr>
                          <w:t>title</w:t>
                        </w:r>
                        <w:proofErr w:type="spellEnd"/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50"/>
                            <w:sz w:val="18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3120" behindDoc="1" locked="0" layoutInCell="1" allowOverlap="1" wp14:anchorId="46476DC2" wp14:editId="3D4A8B0C">
                <wp:simplePos x="0" y="0"/>
                <wp:positionH relativeFrom="page">
                  <wp:posOffset>3143250</wp:posOffset>
                </wp:positionH>
                <wp:positionV relativeFrom="paragraph">
                  <wp:posOffset>255905</wp:posOffset>
                </wp:positionV>
                <wp:extent cx="987425" cy="209550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7425" cy="209550"/>
                          <a:chOff x="0" y="0"/>
                          <a:chExt cx="987425" cy="2095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9874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425" h="209550">
                                <a:moveTo>
                                  <a:pt x="948835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948835" y="0"/>
                                </a:lnTo>
                                <a:lnTo>
                                  <a:pt x="963628" y="3006"/>
                                </a:lnTo>
                                <a:lnTo>
                                  <a:pt x="973276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973276" y="200025"/>
                                </a:lnTo>
                                <a:lnTo>
                                  <a:pt x="963628" y="206543"/>
                                </a:lnTo>
                                <a:lnTo>
                                  <a:pt x="948835" y="209550"/>
                                </a:lnTo>
                                <a:close/>
                              </a:path>
                              <a:path w="987425" h="209550">
                                <a:moveTo>
                                  <a:pt x="973276" y="200025"/>
                                </a:moveTo>
                                <a:lnTo>
                                  <a:pt x="948835" y="200025"/>
                                </a:lnTo>
                                <a:lnTo>
                                  <a:pt x="959930" y="197770"/>
                                </a:lnTo>
                                <a:lnTo>
                                  <a:pt x="969016" y="191631"/>
                                </a:lnTo>
                                <a:lnTo>
                                  <a:pt x="975155" y="182545"/>
                                </a:lnTo>
                                <a:lnTo>
                                  <a:pt x="977410" y="171450"/>
                                </a:lnTo>
                                <a:lnTo>
                                  <a:pt x="977410" y="38100"/>
                                </a:lnTo>
                                <a:lnTo>
                                  <a:pt x="975155" y="27004"/>
                                </a:lnTo>
                                <a:lnTo>
                                  <a:pt x="969016" y="17918"/>
                                </a:lnTo>
                                <a:lnTo>
                                  <a:pt x="959930" y="11779"/>
                                </a:lnTo>
                                <a:lnTo>
                                  <a:pt x="948835" y="9525"/>
                                </a:lnTo>
                                <a:lnTo>
                                  <a:pt x="973276" y="9525"/>
                                </a:lnTo>
                                <a:lnTo>
                                  <a:pt x="975743" y="11191"/>
                                </a:lnTo>
                                <a:lnTo>
                                  <a:pt x="983928" y="23306"/>
                                </a:lnTo>
                                <a:lnTo>
                                  <a:pt x="986935" y="38100"/>
                                </a:lnTo>
                                <a:lnTo>
                                  <a:pt x="986935" y="171450"/>
                                </a:lnTo>
                                <a:lnTo>
                                  <a:pt x="983928" y="186243"/>
                                </a:lnTo>
                                <a:lnTo>
                                  <a:pt x="975743" y="198358"/>
                                </a:lnTo>
                                <a:lnTo>
                                  <a:pt x="973276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9874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5073A3" w14:textId="77777777" w:rsidR="00625EFE" w:rsidRDefault="00000000">
                              <w:pPr>
                                <w:spacing w:before="55"/>
                                <w:ind w:left="7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76DC2" id="Group 41" o:spid="_x0000_s1059" style="position:absolute;left:0;text-align:left;margin-left:247.5pt;margin-top:20.15pt;width:77.75pt;height:16.5pt;z-index:-251663360;mso-wrap-distance-left:0;mso-wrap-distance-right:0;mso-position-horizontal-relative:page;mso-position-vertical-relative:text" coordsize="9874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">
                <v:shape id="Graphic 42" o:spid="_x0000_s1060" style="position:absolute;width:9874;height:2095;visibility:visible;mso-wrap-style:square;v-text-anchor:top" coordsize="9874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" path="m948835,209550r-910735,l23306,206543,11191,198358,3006,186243,,171450,,38100,3006,23306,11191,11191,23306,3006,38100,,948835,r14793,3006l973276,9525r-935176,l27004,11779r-9086,6139l11779,27004,9525,38100r,133350l11779,182545r6139,9086l27004,197770r11096,2255l973276,200025r-9648,6518l948835,209550xem973276,200025r-24441,l959930,197770r9086,-6139l975155,182545r2255,-11095l977410,38100,975155,27004r-6139,-9086l959930,11779,948835,9525r24441,l975743,11191r8185,12115l986935,38100r,133350l983928,186243r-8185,12115l973276,200025xe" fillcolor="#bababa" stroked="f">
                  <v:path arrowok="t"/>
                </v:shape>
                <v:shape id="Textbox 43" o:spid="_x0000_s1061" type="#_x0000_t202" style="position:absolute;width:987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795073A3" w14:textId="77777777" w:rsidR="00625EFE" w:rsidRDefault="00000000">
                        <w:pPr>
                          <w:spacing w:before="55"/>
                          <w:ind w:left="7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Cet</w:t>
      </w:r>
      <w:r>
        <w:rPr>
          <w:spacing w:val="19"/>
        </w:rPr>
        <w:t xml:space="preserve"> </w:t>
      </w:r>
      <w:r>
        <w:t>affichage</w:t>
      </w:r>
      <w:r>
        <w:rPr>
          <w:spacing w:val="19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XML</w:t>
      </w:r>
      <w:r>
        <w:rPr>
          <w:spacing w:val="19"/>
        </w:rPr>
        <w:t xml:space="preserve"> </w:t>
      </w:r>
      <w:r>
        <w:t>montre</w:t>
      </w:r>
      <w:r>
        <w:rPr>
          <w:spacing w:val="20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le</w:t>
      </w:r>
      <w:r>
        <w:rPr>
          <w:spacing w:val="20"/>
        </w:rPr>
        <w:t xml:space="preserve"> </w:t>
      </w:r>
      <w:r>
        <w:t>flux</w:t>
      </w:r>
      <w:r>
        <w:rPr>
          <w:spacing w:val="19"/>
        </w:rPr>
        <w:t xml:space="preserve"> </w:t>
      </w:r>
      <w:r>
        <w:t>RSS</w:t>
      </w:r>
      <w:r>
        <w:rPr>
          <w:spacing w:val="20"/>
        </w:rPr>
        <w:t xml:space="preserve"> </w:t>
      </w:r>
      <w:r>
        <w:t>contient</w:t>
      </w:r>
      <w:r>
        <w:rPr>
          <w:spacing w:val="19"/>
        </w:rPr>
        <w:t xml:space="preserve"> </w:t>
      </w:r>
      <w:r>
        <w:t>bien</w:t>
      </w:r>
      <w:r>
        <w:rPr>
          <w:spacing w:val="19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titres</w:t>
      </w:r>
      <w:r>
        <w:rPr>
          <w:spacing w:val="19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contenus</w:t>
      </w:r>
      <w:r>
        <w:rPr>
          <w:spacing w:val="19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publications</w:t>
      </w:r>
      <w:r>
        <w:rPr>
          <w:spacing w:val="19"/>
        </w:rPr>
        <w:t xml:space="preserve"> </w:t>
      </w:r>
      <w:r>
        <w:rPr>
          <w:spacing w:val="-5"/>
        </w:rPr>
        <w:t>(on</w:t>
      </w:r>
    </w:p>
    <w:p w14:paraId="1A8E4517" w14:textId="77777777" w:rsidR="00625EFE" w:rsidRDefault="00000000">
      <w:pPr>
        <w:pStyle w:val="Corpsdetexte"/>
        <w:tabs>
          <w:tab w:val="left" w:pos="3102"/>
          <w:tab w:val="left" w:pos="5064"/>
        </w:tabs>
        <w:spacing w:before="63"/>
      </w:pPr>
      <w:proofErr w:type="gramStart"/>
      <w:r>
        <w:rPr>
          <w:w w:val="105"/>
        </w:rPr>
        <w:t>aperçoit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par</w:t>
      </w:r>
      <w:r>
        <w:rPr>
          <w:spacing w:val="1"/>
          <w:w w:val="105"/>
        </w:rPr>
        <w:t xml:space="preserve"> </w:t>
      </w:r>
      <w:r>
        <w:rPr>
          <w:w w:val="105"/>
        </w:rPr>
        <w:t>exemple</w:t>
      </w:r>
      <w:r>
        <w:rPr>
          <w:spacing w:val="1"/>
          <w:w w:val="105"/>
        </w:rPr>
        <w:t xml:space="preserve"> </w:t>
      </w:r>
      <w:r>
        <w:rPr>
          <w:spacing w:val="-5"/>
          <w:w w:val="105"/>
        </w:rPr>
        <w:t>le</w:t>
      </w:r>
      <w:r>
        <w:tab/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>
        <w:rPr>
          <w:spacing w:val="-5"/>
          <w:w w:val="105"/>
        </w:rPr>
        <w:t>le</w:t>
      </w:r>
      <w:r>
        <w:tab/>
      </w:r>
      <w:r>
        <w:rPr>
          <w:spacing w:val="-5"/>
          <w:w w:val="105"/>
        </w:rPr>
        <w:t>).</w:t>
      </w:r>
    </w:p>
    <w:p w14:paraId="5EFD4777" w14:textId="77777777" w:rsidR="00625EFE" w:rsidRDefault="00000000">
      <w:pPr>
        <w:pStyle w:val="Paragraphedeliste"/>
        <w:numPr>
          <w:ilvl w:val="0"/>
          <w:numId w:val="2"/>
        </w:numPr>
        <w:tabs>
          <w:tab w:val="left" w:pos="317"/>
          <w:tab w:val="left" w:pos="2328"/>
        </w:tabs>
        <w:spacing w:before="42" w:line="302" w:lineRule="auto"/>
        <w:ind w:left="120" w:right="277" w:firstLine="0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FC52C2A" wp14:editId="7A3C3B2B">
                <wp:simplePos x="0" y="0"/>
                <wp:positionH relativeFrom="page">
                  <wp:posOffset>2221230</wp:posOffset>
                </wp:positionH>
                <wp:positionV relativeFrom="paragraph">
                  <wp:posOffset>545465</wp:posOffset>
                </wp:positionV>
                <wp:extent cx="152400" cy="142875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17EB1A" w14:textId="77777777" w:rsidR="00625EFE" w:rsidRDefault="00000000">
                              <w:pPr>
                                <w:spacing w:before="39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22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4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52C2A" id="Group 44" o:spid="_x0000_s1062" style="position:absolute;left:0;text-align:left;margin-left:174.9pt;margin-top:42.95pt;width:12pt;height:11.25pt;z-index:-251658240;mso-wrap-distance-left:0;mso-wrap-distance-right:0;mso-position-horizontal-relative:page;mso-position-vertical-relative:text" coordsize="152400,1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">
                <v:shape id="Image 45" o:spid="_x0000_s1063" type="#_x0000_t75" style="position:absolute;width:152400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">
                  <v:imagedata r:id="rId9" o:title=""/>
                </v:shape>
                <v:shape id="Textbox 46" o:spid="_x0000_s1064" type="#_x0000_t202" style="position:absolute;width:152400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7417EB1A" w14:textId="77777777" w:rsidR="00625EFE" w:rsidRDefault="00000000">
                        <w:pPr>
                          <w:spacing w:before="39"/>
                          <w:jc w:val="center"/>
                          <w:rPr>
                            <w:sz w:val="12"/>
                          </w:rPr>
                        </w:pPr>
                        <w:hyperlink r:id="rId23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4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 w:hAnsi="Arial Black"/>
          <w:sz w:val="18"/>
        </w:rPr>
        <w:t>Ajouter</w:t>
      </w:r>
      <w:r>
        <w:rPr>
          <w:rFonts w:ascii="Arial Black" w:hAnsi="Arial Black"/>
          <w:spacing w:val="-12"/>
          <w:sz w:val="18"/>
        </w:rPr>
        <w:t xml:space="preserve"> </w:t>
      </w:r>
      <w:r>
        <w:rPr>
          <w:rFonts w:ascii="Arial Black" w:hAnsi="Arial Black"/>
          <w:sz w:val="18"/>
        </w:rPr>
        <w:t>les</w:t>
      </w:r>
      <w:r>
        <w:rPr>
          <w:rFonts w:ascii="Arial Black" w:hAnsi="Arial Black"/>
          <w:spacing w:val="-12"/>
          <w:sz w:val="18"/>
        </w:rPr>
        <w:t xml:space="preserve"> </w:t>
      </w:r>
      <w:r>
        <w:rPr>
          <w:rFonts w:ascii="Arial Black" w:hAnsi="Arial Black"/>
          <w:sz w:val="18"/>
        </w:rPr>
        <w:t>flux</w:t>
      </w:r>
      <w:r>
        <w:rPr>
          <w:rFonts w:ascii="Arial Black" w:hAnsi="Arial Black"/>
          <w:spacing w:val="-12"/>
          <w:sz w:val="18"/>
        </w:rPr>
        <w:t xml:space="preserve"> </w:t>
      </w:r>
      <w:r>
        <w:rPr>
          <w:rFonts w:ascii="Arial Black" w:hAnsi="Arial Black"/>
          <w:sz w:val="18"/>
        </w:rPr>
        <w:t>RSS</w:t>
      </w:r>
      <w:r>
        <w:rPr>
          <w:rFonts w:ascii="Arial Black" w:hAnsi="Arial Black"/>
          <w:spacing w:val="-12"/>
          <w:sz w:val="18"/>
        </w:rPr>
        <w:t xml:space="preserve"> </w:t>
      </w:r>
      <w:r>
        <w:rPr>
          <w:rFonts w:ascii="Arial Black" w:hAnsi="Arial Black"/>
          <w:sz w:val="18"/>
        </w:rPr>
        <w:t>dans</w:t>
      </w:r>
      <w:r>
        <w:rPr>
          <w:rFonts w:ascii="Arial Black" w:hAnsi="Arial Black"/>
          <w:spacing w:val="-12"/>
          <w:sz w:val="18"/>
        </w:rPr>
        <w:t xml:space="preserve"> </w:t>
      </w:r>
      <w:r>
        <w:rPr>
          <w:rFonts w:ascii="Arial Black" w:hAnsi="Arial Black"/>
          <w:sz w:val="18"/>
        </w:rPr>
        <w:t>un</w:t>
      </w:r>
      <w:r>
        <w:rPr>
          <w:rFonts w:ascii="Arial Black" w:hAnsi="Arial Black"/>
          <w:spacing w:val="-12"/>
          <w:sz w:val="18"/>
        </w:rPr>
        <w:t xml:space="preserve"> </w:t>
      </w:r>
      <w:r>
        <w:rPr>
          <w:rFonts w:ascii="Arial Black" w:hAnsi="Arial Black"/>
          <w:sz w:val="18"/>
        </w:rPr>
        <w:t>lecteur.</w:t>
      </w:r>
      <w:r>
        <w:rPr>
          <w:rFonts w:ascii="Arial Black" w:hAnsi="Arial Black"/>
          <w:spacing w:val="-12"/>
          <w:sz w:val="18"/>
        </w:rPr>
        <w:t xml:space="preserve"> </w:t>
      </w:r>
      <w:r>
        <w:rPr>
          <w:sz w:val="18"/>
        </w:rPr>
        <w:t>Connectez-vous</w:t>
      </w:r>
      <w:r>
        <w:rPr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>
        <w:rPr>
          <w:sz w:val="18"/>
        </w:rPr>
        <w:t>un</w:t>
      </w:r>
      <w:r>
        <w:rPr>
          <w:spacing w:val="-2"/>
          <w:sz w:val="18"/>
        </w:rPr>
        <w:t xml:space="preserve"> </w:t>
      </w:r>
      <w:r>
        <w:rPr>
          <w:sz w:val="18"/>
        </w:rPr>
        <w:t>service</w:t>
      </w:r>
      <w:r>
        <w:rPr>
          <w:spacing w:val="-2"/>
          <w:sz w:val="18"/>
        </w:rPr>
        <w:t xml:space="preserve"> </w:t>
      </w:r>
      <w:r>
        <w:rPr>
          <w:sz w:val="18"/>
        </w:rPr>
        <w:t>comme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Feedly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ou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Inoreader</w:t>
      </w:r>
      <w:proofErr w:type="spellEnd"/>
      <w:r>
        <w:rPr>
          <w:sz w:val="18"/>
        </w:rPr>
        <w:t>.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Dans </w:t>
      </w:r>
      <w:r>
        <w:rPr>
          <w:w w:val="105"/>
          <w:sz w:val="18"/>
        </w:rPr>
        <w:t>l’interface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d’abonnement,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collez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l’URL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chaque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flux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RSS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(par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exemple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celle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Reddit</w:t>
      </w:r>
      <w:proofErr w:type="spellEnd"/>
      <w:r>
        <w:rPr>
          <w:w w:val="105"/>
          <w:sz w:val="18"/>
        </w:rPr>
        <w:t>,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et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celle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Medium) et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validez.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Dans</w:t>
      </w:r>
      <w:r>
        <w:rPr>
          <w:spacing w:val="-7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Inoreader</w:t>
      </w:r>
      <w:proofErr w:type="spellEnd"/>
      <w:r>
        <w:rPr>
          <w:w w:val="105"/>
          <w:sz w:val="18"/>
        </w:rPr>
        <w:t>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par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exemple,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suffit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«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Paste</w:t>
      </w:r>
      <w:r>
        <w:rPr>
          <w:spacing w:val="-7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a</w:t>
      </w:r>
      <w:proofErr w:type="gramEnd"/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direct</w:t>
      </w:r>
      <w:r>
        <w:rPr>
          <w:spacing w:val="-7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link</w:t>
      </w:r>
      <w:proofErr w:type="spellEnd"/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an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RSS</w:t>
      </w:r>
      <w:r>
        <w:rPr>
          <w:spacing w:val="-7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channel</w:t>
      </w:r>
      <w:proofErr w:type="spellEnd"/>
      <w:r>
        <w:rPr>
          <w:w w:val="105"/>
          <w:sz w:val="18"/>
        </w:rPr>
        <w:t>...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»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et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presser Entrée pour s’abonner</w:t>
      </w:r>
      <w:r>
        <w:rPr>
          <w:sz w:val="18"/>
        </w:rPr>
        <w:tab/>
      </w:r>
      <w:r>
        <w:rPr>
          <w:w w:val="105"/>
          <w:sz w:val="18"/>
        </w:rPr>
        <w:t>. Chaque flux ajouté apparaîtra alors dans la barre latérale.</w:t>
      </w:r>
    </w:p>
    <w:p w14:paraId="35AB7E57" w14:textId="77777777" w:rsidR="00625EFE" w:rsidRDefault="00000000">
      <w:pPr>
        <w:pStyle w:val="Paragraphedeliste"/>
        <w:numPr>
          <w:ilvl w:val="0"/>
          <w:numId w:val="2"/>
        </w:numPr>
        <w:tabs>
          <w:tab w:val="left" w:pos="317"/>
        </w:tabs>
        <w:spacing w:line="232" w:lineRule="exact"/>
        <w:ind w:left="317" w:hanging="197"/>
        <w:rPr>
          <w:sz w:val="18"/>
        </w:rPr>
      </w:pPr>
      <w:r>
        <w:rPr>
          <w:rFonts w:ascii="Arial Black" w:hAnsi="Arial Black"/>
          <w:spacing w:val="-2"/>
          <w:sz w:val="18"/>
        </w:rPr>
        <w:t>Vérifier</w:t>
      </w:r>
      <w:r>
        <w:rPr>
          <w:rFonts w:ascii="Arial Black" w:hAnsi="Arial Black"/>
          <w:spacing w:val="-14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>l’apparition</w:t>
      </w:r>
      <w:r>
        <w:rPr>
          <w:rFonts w:ascii="Arial Black" w:hAnsi="Arial Black"/>
          <w:spacing w:val="-14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>automatique</w:t>
      </w:r>
      <w:r>
        <w:rPr>
          <w:rFonts w:ascii="Arial Black" w:hAnsi="Arial Black"/>
          <w:spacing w:val="-14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>des</w:t>
      </w:r>
      <w:r>
        <w:rPr>
          <w:rFonts w:ascii="Arial Black" w:hAnsi="Arial Black"/>
          <w:spacing w:val="-14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>publications.</w:t>
      </w:r>
      <w:r>
        <w:rPr>
          <w:rFonts w:ascii="Arial Black" w:hAnsi="Arial Black"/>
          <w:spacing w:val="-14"/>
          <w:sz w:val="18"/>
        </w:rPr>
        <w:t xml:space="preserve"> </w:t>
      </w:r>
      <w:r>
        <w:rPr>
          <w:spacing w:val="-2"/>
          <w:sz w:val="18"/>
        </w:rPr>
        <w:t>Après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avoir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publié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sur</w:t>
      </w:r>
      <w:r>
        <w:rPr>
          <w:spacing w:val="-6"/>
          <w:sz w:val="18"/>
        </w:rPr>
        <w:t xml:space="preserve"> </w:t>
      </w:r>
      <w:proofErr w:type="spellStart"/>
      <w:r>
        <w:rPr>
          <w:spacing w:val="-2"/>
          <w:sz w:val="18"/>
        </w:rPr>
        <w:t>Reddit</w:t>
      </w:r>
      <w:proofErr w:type="spellEnd"/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Medium,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actualisez</w:t>
      </w:r>
    </w:p>
    <w:p w14:paraId="0F1AAED8" w14:textId="77777777" w:rsidR="00625EFE" w:rsidRDefault="00000000">
      <w:pPr>
        <w:pStyle w:val="Corpsdetexte"/>
        <w:tabs>
          <w:tab w:val="left" w:pos="5754"/>
        </w:tabs>
        <w:spacing w:before="45" w:line="300" w:lineRule="auto"/>
        <w:ind w:right="184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3B6E0D2" wp14:editId="49DBD066">
                <wp:simplePos x="0" y="0"/>
                <wp:positionH relativeFrom="page">
                  <wp:posOffset>4396740</wp:posOffset>
                </wp:positionH>
                <wp:positionV relativeFrom="paragraph">
                  <wp:posOffset>528955</wp:posOffset>
                </wp:positionV>
                <wp:extent cx="152400" cy="142875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427DFB" w14:textId="77777777" w:rsidR="00625EFE" w:rsidRDefault="00000000">
                              <w:pPr>
                                <w:spacing w:before="39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24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6E0D2" id="Group 47" o:spid="_x0000_s1065" style="position:absolute;left:0;text-align:left;margin-left:346.2pt;margin-top:41.65pt;width:12pt;height:11.25pt;z-index:-251657216;mso-wrap-distance-left:0;mso-wrap-distance-right:0;mso-position-horizontal-relative:page;mso-position-vertical-relative:text" coordsize="152400,1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">
                <v:shape id="Image 48" o:spid="_x0000_s1066" type="#_x0000_t75" style="position:absolute;width:152400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">
                  <v:imagedata r:id="rId9" o:title=""/>
                </v:shape>
                <v:shape id="Textbox 49" o:spid="_x0000_s1067" type="#_x0000_t202" style="position:absolute;width:152400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7427DFB" w14:textId="77777777" w:rsidR="00625EFE" w:rsidRDefault="00000000">
                        <w:pPr>
                          <w:spacing w:before="39"/>
                          <w:jc w:val="center"/>
                          <w:rPr>
                            <w:sz w:val="12"/>
                          </w:rPr>
                        </w:pPr>
                        <w:hyperlink r:id="rId25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1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05"/>
        </w:rPr>
        <w:t>ou</w:t>
      </w:r>
      <w:proofErr w:type="gramEnd"/>
      <w:r>
        <w:rPr>
          <w:w w:val="105"/>
        </w:rPr>
        <w:t xml:space="preserve"> attendez quelques minutes dans votre lecteur RSS. Les nouveaux titres et résumés des publications devraient apparaître automatiquement dans le lecteur. Par exemple, </w:t>
      </w:r>
      <w:proofErr w:type="spellStart"/>
      <w:r>
        <w:rPr>
          <w:w w:val="105"/>
        </w:rPr>
        <w:t>Feedly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Inoreader</w:t>
      </w:r>
      <w:proofErr w:type="spellEnd"/>
      <w:r>
        <w:rPr>
          <w:w w:val="105"/>
        </w:rPr>
        <w:t xml:space="preserve"> affichera dans le flux RSS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proofErr w:type="spellStart"/>
      <w:r>
        <w:rPr>
          <w:rFonts w:ascii="Arial Black" w:hAnsi="Arial Black"/>
          <w:w w:val="105"/>
        </w:rPr>
        <w:t>JeftoBG</w:t>
      </w:r>
      <w:proofErr w:type="spellEnd"/>
      <w:r>
        <w:rPr>
          <w:rFonts w:ascii="Arial Black" w:hAnsi="Arial Black"/>
          <w:spacing w:val="-15"/>
          <w:w w:val="105"/>
        </w:rPr>
        <w:t xml:space="preserve"> </w:t>
      </w:r>
      <w:r>
        <w:rPr>
          <w:w w:val="105"/>
        </w:rPr>
        <w:t>le</w:t>
      </w:r>
      <w:r>
        <w:rPr>
          <w:spacing w:val="-4"/>
          <w:w w:val="105"/>
        </w:rPr>
        <w:t xml:space="preserve"> </w:t>
      </w:r>
      <w:r>
        <w:rPr>
          <w:w w:val="105"/>
        </w:rPr>
        <w:t>titre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votre</w:t>
      </w:r>
      <w:r>
        <w:rPr>
          <w:spacing w:val="-4"/>
          <w:w w:val="105"/>
        </w:rPr>
        <w:t xml:space="preserve"> </w:t>
      </w:r>
      <w:r>
        <w:rPr>
          <w:w w:val="105"/>
        </w:rPr>
        <w:t>nouvel</w:t>
      </w:r>
      <w:r>
        <w:rPr>
          <w:spacing w:val="-4"/>
          <w:w w:val="105"/>
        </w:rPr>
        <w:t xml:space="preserve"> </w:t>
      </w:r>
      <w:r>
        <w:rPr>
          <w:w w:val="105"/>
        </w:rPr>
        <w:t>article</w:t>
      </w:r>
      <w:r>
        <w:rPr>
          <w:spacing w:val="-4"/>
          <w:w w:val="105"/>
        </w:rPr>
        <w:t xml:space="preserve"> </w:t>
      </w:r>
      <w:r>
        <w:rPr>
          <w:w w:val="105"/>
        </w:rPr>
        <w:t>Medium</w:t>
      </w:r>
      <w:r>
        <w:rPr>
          <w:spacing w:val="-4"/>
          <w:w w:val="105"/>
        </w:rPr>
        <w:t xml:space="preserve"> </w:t>
      </w:r>
      <w:r>
        <w:rPr>
          <w:w w:val="105"/>
        </w:rPr>
        <w:t>et</w:t>
      </w:r>
      <w:r>
        <w:rPr>
          <w:spacing w:val="-4"/>
          <w:w w:val="105"/>
        </w:rPr>
        <w:t xml:space="preserve"> </w:t>
      </w:r>
      <w:r>
        <w:rPr>
          <w:w w:val="105"/>
        </w:rPr>
        <w:t>celui</w:t>
      </w:r>
      <w:r>
        <w:rPr>
          <w:spacing w:val="-4"/>
          <w:w w:val="105"/>
        </w:rPr>
        <w:t xml:space="preserve"> </w:t>
      </w:r>
      <w:r>
        <w:rPr>
          <w:w w:val="105"/>
        </w:rPr>
        <w:t>du</w:t>
      </w:r>
      <w:r>
        <w:rPr>
          <w:spacing w:val="-4"/>
          <w:w w:val="105"/>
        </w:rPr>
        <w:t xml:space="preserve"> </w:t>
      </w:r>
      <w:r>
        <w:rPr>
          <w:w w:val="105"/>
        </w:rPr>
        <w:t>post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Reddit</w:t>
      </w:r>
      <w:proofErr w:type="spellEnd"/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L’agrégateur</w:t>
      </w:r>
      <w:r>
        <w:rPr>
          <w:spacing w:val="-4"/>
          <w:w w:val="105"/>
        </w:rPr>
        <w:t xml:space="preserve"> </w:t>
      </w:r>
      <w:r>
        <w:rPr>
          <w:w w:val="105"/>
        </w:rPr>
        <w:t>affiche</w:t>
      </w:r>
      <w:r>
        <w:rPr>
          <w:spacing w:val="-4"/>
          <w:w w:val="105"/>
        </w:rPr>
        <w:t xml:space="preserve"> </w:t>
      </w:r>
      <w:r>
        <w:rPr>
          <w:w w:val="105"/>
        </w:rPr>
        <w:t>ces éléments au fur et à mesure qu’ils sont disponibles dans le flux</w:t>
      </w:r>
      <w:r>
        <w:tab/>
      </w:r>
      <w:r>
        <w:rPr>
          <w:w w:val="105"/>
        </w:rPr>
        <w:t xml:space="preserve">. Vous avez ainsi mis en place un suivi automatique : toute nouvelle publication sur </w:t>
      </w:r>
      <w:proofErr w:type="spellStart"/>
      <w:r>
        <w:rPr>
          <w:w w:val="105"/>
        </w:rPr>
        <w:t>Reddit</w:t>
      </w:r>
      <w:proofErr w:type="spellEnd"/>
      <w:r>
        <w:rPr>
          <w:w w:val="105"/>
        </w:rPr>
        <w:t xml:space="preserve"> ou Medium sera récupérée et affichée dans votre</w:t>
      </w:r>
      <w:r>
        <w:rPr>
          <w:spacing w:val="80"/>
          <w:w w:val="105"/>
        </w:rPr>
        <w:t xml:space="preserve"> </w:t>
      </w:r>
      <w:r>
        <w:rPr>
          <w:w w:val="105"/>
        </w:rPr>
        <w:t>lecteur RSS sans avoir à retourner sur chaque site manuellement.</w:t>
      </w:r>
    </w:p>
    <w:p w14:paraId="0DB242C7" w14:textId="77777777" w:rsidR="00625EFE" w:rsidRDefault="00625EFE">
      <w:pPr>
        <w:pStyle w:val="Corpsdetexte"/>
        <w:spacing w:before="76"/>
        <w:ind w:left="0"/>
      </w:pPr>
    </w:p>
    <w:p w14:paraId="0AB88983" w14:textId="77777777" w:rsidR="00625EFE" w:rsidRDefault="00000000">
      <w:pPr>
        <w:pStyle w:val="Titre1"/>
      </w:pPr>
      <w:bookmarkStart w:id="2" w:name="TP_2_–_Publier_depuis_un_fichier_RSS_ver"/>
      <w:bookmarkEnd w:id="2"/>
      <w:r>
        <w:rPr>
          <w:w w:val="90"/>
        </w:rPr>
        <w:t>TP</w:t>
      </w:r>
      <w:r>
        <w:rPr>
          <w:spacing w:val="-11"/>
          <w:w w:val="90"/>
        </w:rPr>
        <w:t xml:space="preserve"> </w:t>
      </w:r>
      <w:r>
        <w:rPr>
          <w:w w:val="90"/>
        </w:rPr>
        <w:t>2</w:t>
      </w:r>
      <w:r>
        <w:rPr>
          <w:spacing w:val="-10"/>
          <w:w w:val="90"/>
        </w:rPr>
        <w:t xml:space="preserve"> </w:t>
      </w:r>
      <w:r>
        <w:rPr>
          <w:w w:val="90"/>
        </w:rPr>
        <w:t>–</w:t>
      </w:r>
      <w:r>
        <w:rPr>
          <w:spacing w:val="-11"/>
          <w:w w:val="90"/>
        </w:rPr>
        <w:t xml:space="preserve"> </w:t>
      </w:r>
      <w:r>
        <w:rPr>
          <w:w w:val="90"/>
        </w:rPr>
        <w:t>Publier</w:t>
      </w:r>
      <w:r>
        <w:rPr>
          <w:spacing w:val="-10"/>
          <w:w w:val="90"/>
        </w:rPr>
        <w:t xml:space="preserve"> </w:t>
      </w:r>
      <w:r>
        <w:rPr>
          <w:w w:val="90"/>
        </w:rPr>
        <w:t>depuis</w:t>
      </w:r>
      <w:r>
        <w:rPr>
          <w:spacing w:val="-11"/>
          <w:w w:val="90"/>
        </w:rPr>
        <w:t xml:space="preserve"> </w:t>
      </w:r>
      <w:r>
        <w:rPr>
          <w:w w:val="90"/>
        </w:rPr>
        <w:t>un</w:t>
      </w:r>
      <w:r>
        <w:rPr>
          <w:spacing w:val="-10"/>
          <w:w w:val="90"/>
        </w:rPr>
        <w:t xml:space="preserve"> </w:t>
      </w:r>
      <w:r>
        <w:rPr>
          <w:w w:val="90"/>
        </w:rPr>
        <w:t>fichier</w:t>
      </w:r>
      <w:r>
        <w:rPr>
          <w:spacing w:val="-11"/>
          <w:w w:val="90"/>
        </w:rPr>
        <w:t xml:space="preserve"> </w:t>
      </w:r>
      <w:r>
        <w:rPr>
          <w:w w:val="90"/>
        </w:rPr>
        <w:t>RSS</w:t>
      </w:r>
      <w:r>
        <w:rPr>
          <w:spacing w:val="-10"/>
          <w:w w:val="90"/>
        </w:rPr>
        <w:t xml:space="preserve"> </w:t>
      </w:r>
      <w:r>
        <w:rPr>
          <w:w w:val="90"/>
        </w:rPr>
        <w:t>vers</w:t>
      </w:r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Reddit</w:t>
      </w:r>
      <w:proofErr w:type="spellEnd"/>
      <w:r>
        <w:rPr>
          <w:spacing w:val="-10"/>
          <w:w w:val="90"/>
        </w:rPr>
        <w:t xml:space="preserve"> </w:t>
      </w:r>
      <w:r>
        <w:rPr>
          <w:w w:val="90"/>
        </w:rPr>
        <w:t>et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Medium</w:t>
      </w:r>
    </w:p>
    <w:p w14:paraId="6480296D" w14:textId="77777777" w:rsidR="00625EFE" w:rsidRDefault="00000000">
      <w:pPr>
        <w:pStyle w:val="Corpsdetexte"/>
        <w:spacing w:before="245"/>
      </w:pPr>
      <w:r>
        <w:rPr>
          <w:rFonts w:ascii="Arial Black" w:hAnsi="Arial Black"/>
        </w:rPr>
        <w:t>Titre</w:t>
      </w:r>
      <w:r>
        <w:rPr>
          <w:rFonts w:ascii="Arial Black" w:hAnsi="Arial Black"/>
          <w:spacing w:val="2"/>
        </w:rPr>
        <w:t xml:space="preserve"> </w:t>
      </w:r>
      <w:r>
        <w:rPr>
          <w:rFonts w:ascii="Arial Black" w:hAnsi="Arial Black"/>
        </w:rPr>
        <w:t>:</w:t>
      </w:r>
      <w:r>
        <w:rPr>
          <w:rFonts w:ascii="Arial Black" w:hAnsi="Arial Black"/>
          <w:spacing w:val="3"/>
        </w:rPr>
        <w:t xml:space="preserve"> </w:t>
      </w:r>
      <w:r>
        <w:t>«</w:t>
      </w:r>
      <w:r>
        <w:rPr>
          <w:spacing w:val="13"/>
        </w:rPr>
        <w:t xml:space="preserve"> </w:t>
      </w:r>
      <w:r>
        <w:t>Publier</w:t>
      </w:r>
      <w:r>
        <w:rPr>
          <w:spacing w:val="12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contenu</w:t>
      </w:r>
      <w:r>
        <w:rPr>
          <w:spacing w:val="13"/>
        </w:rPr>
        <w:t xml:space="preserve"> </w:t>
      </w:r>
      <w:r>
        <w:t>sur</w:t>
      </w:r>
      <w:r>
        <w:rPr>
          <w:spacing w:val="12"/>
        </w:rPr>
        <w:t xml:space="preserve"> </w:t>
      </w:r>
      <w:proofErr w:type="spellStart"/>
      <w:r>
        <w:t>Reddit</w:t>
      </w:r>
      <w:proofErr w:type="spellEnd"/>
      <w:r>
        <w:rPr>
          <w:spacing w:val="13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Medium</w:t>
      </w:r>
      <w:r>
        <w:rPr>
          <w:spacing w:val="12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partir</w:t>
      </w:r>
      <w:r>
        <w:rPr>
          <w:spacing w:val="13"/>
        </w:rPr>
        <w:t xml:space="preserve"> </w:t>
      </w:r>
      <w:r>
        <w:t>d’un</w:t>
      </w:r>
      <w:r>
        <w:rPr>
          <w:spacing w:val="12"/>
        </w:rPr>
        <w:t xml:space="preserve"> </w:t>
      </w:r>
      <w:r>
        <w:t>flux</w:t>
      </w:r>
      <w:r>
        <w:rPr>
          <w:spacing w:val="13"/>
        </w:rPr>
        <w:t xml:space="preserve"> </w:t>
      </w:r>
      <w:r>
        <w:t>RSS</w:t>
      </w:r>
      <w:r>
        <w:rPr>
          <w:spacing w:val="13"/>
        </w:rPr>
        <w:t xml:space="preserve"> </w:t>
      </w:r>
      <w:r>
        <w:t>personnalisé</w:t>
      </w:r>
      <w:r>
        <w:rPr>
          <w:spacing w:val="12"/>
        </w:rPr>
        <w:t xml:space="preserve"> </w:t>
      </w:r>
      <w:r>
        <w:rPr>
          <w:spacing w:val="-10"/>
        </w:rPr>
        <w:t>»</w:t>
      </w:r>
    </w:p>
    <w:p w14:paraId="23C21556" w14:textId="77777777" w:rsidR="00625EFE" w:rsidRDefault="00625EFE">
      <w:pPr>
        <w:pStyle w:val="Corpsdetexte"/>
        <w:spacing w:before="109"/>
        <w:ind w:left="0"/>
      </w:pPr>
    </w:p>
    <w:p w14:paraId="67B95CCE" w14:textId="77777777" w:rsidR="00625EFE" w:rsidRDefault="00000000">
      <w:pPr>
        <w:pStyle w:val="Corpsdetexte"/>
        <w:spacing w:before="1"/>
      </w:pPr>
      <w:r>
        <w:rPr>
          <w:rFonts w:ascii="Arial Black" w:hAnsi="Arial Black"/>
        </w:rPr>
        <w:t>Objectif</w:t>
      </w:r>
      <w:r>
        <w:rPr>
          <w:rFonts w:ascii="Arial Black" w:hAnsi="Arial Black"/>
          <w:spacing w:val="-3"/>
        </w:rPr>
        <w:t xml:space="preserve"> </w:t>
      </w:r>
      <w:r>
        <w:rPr>
          <w:rFonts w:ascii="Arial Black" w:hAnsi="Arial Black"/>
        </w:rPr>
        <w:t>:</w:t>
      </w:r>
      <w:r>
        <w:rPr>
          <w:rFonts w:ascii="Arial Black" w:hAnsi="Arial Black"/>
          <w:spacing w:val="-3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Créer</w:t>
      </w:r>
      <w:r>
        <w:rPr>
          <w:spacing w:val="7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fichier</w:t>
      </w:r>
      <w:r>
        <w:rPr>
          <w:spacing w:val="8"/>
        </w:rPr>
        <w:t xml:space="preserve"> </w:t>
      </w:r>
      <w:r>
        <w:t>RSS</w:t>
      </w:r>
      <w:r>
        <w:rPr>
          <w:spacing w:val="7"/>
        </w:rPr>
        <w:t xml:space="preserve"> </w:t>
      </w:r>
      <w:r>
        <w:t>XML</w:t>
      </w:r>
      <w:r>
        <w:rPr>
          <w:spacing w:val="7"/>
        </w:rPr>
        <w:t xml:space="preserve"> </w:t>
      </w:r>
      <w:r>
        <w:t>personnalisé</w:t>
      </w:r>
      <w:r>
        <w:rPr>
          <w:spacing w:val="8"/>
        </w:rPr>
        <w:t xml:space="preserve"> </w:t>
      </w:r>
      <w:r>
        <w:t>contenant</w:t>
      </w:r>
      <w:r>
        <w:rPr>
          <w:spacing w:val="7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ou</w:t>
      </w:r>
      <w:r>
        <w:rPr>
          <w:spacing w:val="7"/>
        </w:rPr>
        <w:t xml:space="preserve"> </w:t>
      </w:r>
      <w:r>
        <w:t>plusieurs</w:t>
      </w:r>
      <w:r>
        <w:rPr>
          <w:spacing w:val="7"/>
        </w:rPr>
        <w:t xml:space="preserve"> </w:t>
      </w:r>
      <w:r>
        <w:t>messages</w:t>
      </w:r>
      <w:r>
        <w:rPr>
          <w:spacing w:val="8"/>
        </w:rPr>
        <w:t xml:space="preserve"> </w:t>
      </w:r>
      <w:r>
        <w:rPr>
          <w:spacing w:val="-2"/>
        </w:rPr>
        <w:t>texte.</w:t>
      </w:r>
    </w:p>
    <w:p w14:paraId="4D2A3F80" w14:textId="77777777" w:rsidR="00625EFE" w:rsidRDefault="00000000">
      <w:pPr>
        <w:pStyle w:val="Paragraphedeliste"/>
        <w:numPr>
          <w:ilvl w:val="0"/>
          <w:numId w:val="3"/>
        </w:numPr>
        <w:tabs>
          <w:tab w:val="left" w:pos="223"/>
        </w:tabs>
        <w:spacing w:before="45"/>
        <w:ind w:left="223" w:hanging="103"/>
        <w:rPr>
          <w:sz w:val="18"/>
        </w:rPr>
      </w:pPr>
      <w:r>
        <w:rPr>
          <w:w w:val="105"/>
          <w:sz w:val="18"/>
        </w:rPr>
        <w:t>Lire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fichier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pour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extraire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les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titres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et</w:t>
      </w:r>
      <w:r>
        <w:rPr>
          <w:spacing w:val="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contenus.</w:t>
      </w:r>
    </w:p>
    <w:p w14:paraId="68D2E438" w14:textId="77777777" w:rsidR="00625EFE" w:rsidRDefault="00000000">
      <w:pPr>
        <w:pStyle w:val="Paragraphedeliste"/>
        <w:numPr>
          <w:ilvl w:val="0"/>
          <w:numId w:val="3"/>
        </w:numPr>
        <w:tabs>
          <w:tab w:val="left" w:pos="223"/>
        </w:tabs>
        <w:spacing w:before="63"/>
        <w:ind w:left="223" w:hanging="103"/>
        <w:rPr>
          <w:sz w:val="18"/>
        </w:rPr>
      </w:pPr>
      <w:r>
        <w:rPr>
          <w:sz w:val="18"/>
        </w:rPr>
        <w:t>Publier</w:t>
      </w:r>
      <w:r>
        <w:rPr>
          <w:spacing w:val="28"/>
          <w:sz w:val="18"/>
        </w:rPr>
        <w:t xml:space="preserve"> </w:t>
      </w:r>
      <w:r>
        <w:rPr>
          <w:sz w:val="18"/>
        </w:rPr>
        <w:t>ces</w:t>
      </w:r>
      <w:r>
        <w:rPr>
          <w:spacing w:val="29"/>
          <w:sz w:val="18"/>
        </w:rPr>
        <w:t xml:space="preserve"> </w:t>
      </w:r>
      <w:r>
        <w:rPr>
          <w:sz w:val="18"/>
        </w:rPr>
        <w:t>messages</w:t>
      </w:r>
      <w:r>
        <w:rPr>
          <w:spacing w:val="29"/>
          <w:sz w:val="18"/>
        </w:rPr>
        <w:t xml:space="preserve"> </w:t>
      </w:r>
      <w:r>
        <w:rPr>
          <w:sz w:val="18"/>
        </w:rPr>
        <w:t>manuellement</w:t>
      </w:r>
      <w:r>
        <w:rPr>
          <w:spacing w:val="29"/>
          <w:sz w:val="18"/>
        </w:rPr>
        <w:t xml:space="preserve"> </w:t>
      </w:r>
      <w:r>
        <w:rPr>
          <w:sz w:val="18"/>
        </w:rPr>
        <w:t>sur</w:t>
      </w:r>
      <w:r>
        <w:rPr>
          <w:spacing w:val="29"/>
          <w:sz w:val="18"/>
        </w:rPr>
        <w:t xml:space="preserve"> </w:t>
      </w:r>
      <w:proofErr w:type="spellStart"/>
      <w:r>
        <w:rPr>
          <w:sz w:val="18"/>
        </w:rPr>
        <w:t>Reddit</w:t>
      </w:r>
      <w:proofErr w:type="spellEnd"/>
      <w:r>
        <w:rPr>
          <w:spacing w:val="29"/>
          <w:sz w:val="18"/>
        </w:rPr>
        <w:t xml:space="preserve"> </w:t>
      </w:r>
      <w:r>
        <w:rPr>
          <w:sz w:val="18"/>
        </w:rPr>
        <w:t>et</w:t>
      </w:r>
      <w:r>
        <w:rPr>
          <w:spacing w:val="29"/>
          <w:sz w:val="18"/>
        </w:rPr>
        <w:t xml:space="preserve"> </w:t>
      </w:r>
      <w:r>
        <w:rPr>
          <w:sz w:val="18"/>
        </w:rPr>
        <w:t>Medium</w:t>
      </w:r>
      <w:r>
        <w:rPr>
          <w:spacing w:val="29"/>
          <w:sz w:val="18"/>
        </w:rPr>
        <w:t xml:space="preserve"> </w:t>
      </w:r>
      <w:r>
        <w:rPr>
          <w:sz w:val="18"/>
        </w:rPr>
        <w:t>(en</w:t>
      </w:r>
      <w:r>
        <w:rPr>
          <w:spacing w:val="29"/>
          <w:sz w:val="18"/>
        </w:rPr>
        <w:t xml:space="preserve"> </w:t>
      </w:r>
      <w:r>
        <w:rPr>
          <w:sz w:val="18"/>
        </w:rPr>
        <w:t>copiant/collant</w:t>
      </w:r>
      <w:r>
        <w:rPr>
          <w:spacing w:val="29"/>
          <w:sz w:val="18"/>
        </w:rPr>
        <w:t xml:space="preserve"> </w:t>
      </w:r>
      <w:r>
        <w:rPr>
          <w:sz w:val="18"/>
        </w:rPr>
        <w:t>le</w:t>
      </w:r>
      <w:r>
        <w:rPr>
          <w:spacing w:val="29"/>
          <w:sz w:val="18"/>
        </w:rPr>
        <w:t xml:space="preserve"> </w:t>
      </w:r>
      <w:r>
        <w:rPr>
          <w:sz w:val="18"/>
        </w:rPr>
        <w:t>texte</w:t>
      </w:r>
      <w:r>
        <w:rPr>
          <w:spacing w:val="29"/>
          <w:sz w:val="18"/>
        </w:rPr>
        <w:t xml:space="preserve"> </w:t>
      </w:r>
      <w:r>
        <w:rPr>
          <w:sz w:val="18"/>
        </w:rPr>
        <w:t>du</w:t>
      </w:r>
      <w:r>
        <w:rPr>
          <w:spacing w:val="29"/>
          <w:sz w:val="18"/>
        </w:rPr>
        <w:t xml:space="preserve"> </w:t>
      </w:r>
      <w:r>
        <w:rPr>
          <w:spacing w:val="-2"/>
          <w:sz w:val="18"/>
        </w:rPr>
        <w:t>flux).</w:t>
      </w:r>
    </w:p>
    <w:p w14:paraId="7D8A268F" w14:textId="77777777" w:rsidR="00625EFE" w:rsidRDefault="00625EFE">
      <w:pPr>
        <w:pStyle w:val="Corpsdetexte"/>
        <w:spacing w:before="127"/>
        <w:ind w:left="0"/>
      </w:pPr>
    </w:p>
    <w:p w14:paraId="37F64392" w14:textId="77777777" w:rsidR="00625EFE" w:rsidRDefault="00000000">
      <w:pPr>
        <w:pStyle w:val="Corpsdetexte"/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10D6B97E" wp14:editId="1896C17C">
                <wp:simplePos x="0" y="0"/>
                <wp:positionH relativeFrom="page">
                  <wp:posOffset>2306955</wp:posOffset>
                </wp:positionH>
                <wp:positionV relativeFrom="paragraph">
                  <wp:posOffset>153035</wp:posOffset>
                </wp:positionV>
                <wp:extent cx="850265" cy="209550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265" cy="209550"/>
                          <a:chOff x="0" y="0"/>
                          <a:chExt cx="850265" cy="2095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8502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265" h="209550">
                                <a:moveTo>
                                  <a:pt x="811652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811652" y="0"/>
                                </a:lnTo>
                                <a:lnTo>
                                  <a:pt x="826446" y="3006"/>
                                </a:lnTo>
                                <a:lnTo>
                                  <a:pt x="836093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836093" y="200025"/>
                                </a:lnTo>
                                <a:lnTo>
                                  <a:pt x="826446" y="206543"/>
                                </a:lnTo>
                                <a:lnTo>
                                  <a:pt x="811652" y="209550"/>
                                </a:lnTo>
                                <a:close/>
                              </a:path>
                              <a:path w="850265" h="209550">
                                <a:moveTo>
                                  <a:pt x="836093" y="200025"/>
                                </a:moveTo>
                                <a:lnTo>
                                  <a:pt x="811652" y="200025"/>
                                </a:lnTo>
                                <a:lnTo>
                                  <a:pt x="822747" y="197770"/>
                                </a:lnTo>
                                <a:lnTo>
                                  <a:pt x="831833" y="191631"/>
                                </a:lnTo>
                                <a:lnTo>
                                  <a:pt x="837973" y="182545"/>
                                </a:lnTo>
                                <a:lnTo>
                                  <a:pt x="840227" y="171450"/>
                                </a:lnTo>
                                <a:lnTo>
                                  <a:pt x="840227" y="38100"/>
                                </a:lnTo>
                                <a:lnTo>
                                  <a:pt x="837973" y="27004"/>
                                </a:lnTo>
                                <a:lnTo>
                                  <a:pt x="831833" y="17918"/>
                                </a:lnTo>
                                <a:lnTo>
                                  <a:pt x="822747" y="11779"/>
                                </a:lnTo>
                                <a:lnTo>
                                  <a:pt x="811652" y="9525"/>
                                </a:lnTo>
                                <a:lnTo>
                                  <a:pt x="836093" y="9525"/>
                                </a:lnTo>
                                <a:lnTo>
                                  <a:pt x="838560" y="11191"/>
                                </a:lnTo>
                                <a:lnTo>
                                  <a:pt x="846746" y="23306"/>
                                </a:lnTo>
                                <a:lnTo>
                                  <a:pt x="849752" y="38100"/>
                                </a:lnTo>
                                <a:lnTo>
                                  <a:pt x="849752" y="171450"/>
                                </a:lnTo>
                                <a:lnTo>
                                  <a:pt x="846746" y="186243"/>
                                </a:lnTo>
                                <a:lnTo>
                                  <a:pt x="838560" y="198358"/>
                                </a:lnTo>
                                <a:lnTo>
                                  <a:pt x="836093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8502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25D367" w14:textId="77777777" w:rsidR="00625EFE" w:rsidRDefault="00000000">
                              <w:pPr>
                                <w:spacing w:before="55"/>
                                <w:ind w:left="7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15"/>
                                  <w:sz w:val="18"/>
                                </w:rPr>
                                <w:t>monflux.xml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6B97E" id="Group 50" o:spid="_x0000_s1068" style="position:absolute;left:0;text-align:left;margin-left:181.65pt;margin-top:12.05pt;width:66.95pt;height:16.5pt;z-index:-251662336;mso-wrap-distance-left:0;mso-wrap-distance-right:0;mso-position-horizontal-relative:page;mso-position-vertical-relative:text" coordsize="8502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">
                <v:shape id="Graphic 51" o:spid="_x0000_s1069" style="position:absolute;width:8502;height:2095;visibility:visible;mso-wrap-style:square;v-text-anchor:top" coordsize="8502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" path="m811652,209550r-773552,l23306,206543,11191,198358,3006,186243,,171450,,38100,3006,23306,11191,11191,23306,3006,38100,,811652,r14794,3006l836093,9525r-797993,l27004,11779r-9086,6139l11779,27004,9525,38100r,133350l11779,182545r6139,9086l27004,197770r11096,2255l836093,200025r-9647,6518l811652,209550xem836093,200025r-24441,l822747,197770r9086,-6139l837973,182545r2254,-11095l840227,38100,837973,27004r-6140,-9086l822747,11779,811652,9525r24441,l838560,11191r8186,12115l849752,38100r,133350l846746,186243r-8186,12115l836093,200025xe" fillcolor="#bababa" stroked="f">
                  <v:path arrowok="t"/>
                </v:shape>
                <v:shape id="Textbox 52" o:spid="_x0000_s1070" type="#_x0000_t202" style="position:absolute;width:850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1425D367" w14:textId="77777777" w:rsidR="00625EFE" w:rsidRDefault="00000000">
                        <w:pPr>
                          <w:spacing w:before="55"/>
                          <w:ind w:left="7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15"/>
                            <w:sz w:val="18"/>
                          </w:rPr>
                          <w:t>monflux.xml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 w:hAnsi="Arial Black"/>
        </w:rPr>
        <w:t>Étapes</w:t>
      </w:r>
      <w:r>
        <w:rPr>
          <w:rFonts w:ascii="Arial Black" w:hAnsi="Arial Black"/>
          <w:spacing w:val="12"/>
        </w:rPr>
        <w:t xml:space="preserve"> </w:t>
      </w:r>
      <w:r>
        <w:rPr>
          <w:rFonts w:ascii="Arial Black" w:hAnsi="Arial Black"/>
        </w:rPr>
        <w:t>:</w:t>
      </w:r>
      <w:r>
        <w:rPr>
          <w:rFonts w:ascii="Arial Black" w:hAnsi="Arial Black"/>
          <w:spacing w:val="13"/>
        </w:rPr>
        <w:t xml:space="preserve"> </w:t>
      </w:r>
      <w:r>
        <w:t>1.</w:t>
      </w:r>
      <w:r>
        <w:rPr>
          <w:spacing w:val="23"/>
        </w:rPr>
        <w:t xml:space="preserve"> </w:t>
      </w:r>
      <w:r>
        <w:rPr>
          <w:rFonts w:ascii="Arial Black" w:hAnsi="Arial Black"/>
        </w:rPr>
        <w:t>Écrire</w:t>
      </w:r>
      <w:r>
        <w:rPr>
          <w:rFonts w:ascii="Arial Black" w:hAnsi="Arial Black"/>
          <w:spacing w:val="13"/>
        </w:rPr>
        <w:t xml:space="preserve"> </w:t>
      </w:r>
      <w:r>
        <w:rPr>
          <w:rFonts w:ascii="Arial Black" w:hAnsi="Arial Black"/>
        </w:rPr>
        <w:t>un</w:t>
      </w:r>
      <w:r>
        <w:rPr>
          <w:rFonts w:ascii="Arial Black" w:hAnsi="Arial Black"/>
          <w:spacing w:val="13"/>
        </w:rPr>
        <w:t xml:space="preserve"> </w:t>
      </w:r>
      <w:r>
        <w:rPr>
          <w:rFonts w:ascii="Arial Black" w:hAnsi="Arial Black"/>
        </w:rPr>
        <w:t>fichier</w:t>
      </w:r>
      <w:r>
        <w:rPr>
          <w:rFonts w:ascii="Arial Black" w:hAnsi="Arial Black"/>
          <w:spacing w:val="13"/>
        </w:rPr>
        <w:t xml:space="preserve"> </w:t>
      </w:r>
      <w:r>
        <w:rPr>
          <w:rFonts w:ascii="Arial Black" w:hAnsi="Arial Black"/>
        </w:rPr>
        <w:t>RSS</w:t>
      </w:r>
      <w:r>
        <w:rPr>
          <w:rFonts w:ascii="Arial Black" w:hAnsi="Arial Black"/>
          <w:spacing w:val="13"/>
        </w:rPr>
        <w:t xml:space="preserve"> </w:t>
      </w:r>
      <w:r>
        <w:rPr>
          <w:rFonts w:ascii="Arial Black" w:hAnsi="Arial Black"/>
        </w:rPr>
        <w:t>XML.</w:t>
      </w:r>
      <w:r>
        <w:rPr>
          <w:rFonts w:ascii="Arial Black" w:hAnsi="Arial Black"/>
          <w:spacing w:val="13"/>
        </w:rPr>
        <w:t xml:space="preserve"> </w:t>
      </w:r>
      <w:r>
        <w:t>Créez</w:t>
      </w:r>
      <w:r>
        <w:rPr>
          <w:spacing w:val="23"/>
        </w:rPr>
        <w:t xml:space="preserve"> </w:t>
      </w:r>
      <w:r>
        <w:t>manuellement</w:t>
      </w:r>
      <w:r>
        <w:rPr>
          <w:spacing w:val="23"/>
        </w:rPr>
        <w:t xml:space="preserve"> </w:t>
      </w:r>
      <w:r>
        <w:t>(ou</w:t>
      </w:r>
      <w:r>
        <w:rPr>
          <w:spacing w:val="23"/>
        </w:rPr>
        <w:t xml:space="preserve"> </w:t>
      </w:r>
      <w:r>
        <w:t>avec</w:t>
      </w:r>
      <w:r>
        <w:rPr>
          <w:spacing w:val="23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outil</w:t>
      </w:r>
      <w:r>
        <w:rPr>
          <w:spacing w:val="23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ligne)</w:t>
      </w:r>
      <w:r>
        <w:rPr>
          <w:spacing w:val="22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fichier</w:t>
      </w:r>
      <w:r>
        <w:rPr>
          <w:spacing w:val="23"/>
        </w:rPr>
        <w:t xml:space="preserve"> </w:t>
      </w:r>
      <w:r>
        <w:rPr>
          <w:spacing w:val="-2"/>
        </w:rPr>
        <w:t>texte</w:t>
      </w:r>
    </w:p>
    <w:p w14:paraId="7D8B092F" w14:textId="77777777" w:rsidR="00625EFE" w:rsidRDefault="00000000">
      <w:pPr>
        <w:pStyle w:val="Corpsdetexte"/>
        <w:tabs>
          <w:tab w:val="left" w:pos="3531"/>
        </w:tabs>
        <w:spacing w:before="45"/>
      </w:pP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6A897A0D" wp14:editId="371C33EB">
                <wp:simplePos x="0" y="0"/>
                <wp:positionH relativeFrom="page">
                  <wp:posOffset>990600</wp:posOffset>
                </wp:positionH>
                <wp:positionV relativeFrom="paragraph">
                  <wp:posOffset>168910</wp:posOffset>
                </wp:positionV>
                <wp:extent cx="3150235" cy="916940"/>
                <wp:effectExtent l="0" t="0" r="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0235" cy="916940"/>
                          <a:chOff x="0" y="0"/>
                          <a:chExt cx="3150235" cy="91694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11"/>
                            <a:ext cx="3150235" cy="916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0235" h="916940">
                                <a:moveTo>
                                  <a:pt x="712558" y="745032"/>
                                </a:moveTo>
                                <a:lnTo>
                                  <a:pt x="709561" y="730237"/>
                                </a:lnTo>
                                <a:lnTo>
                                  <a:pt x="703033" y="720585"/>
                                </a:lnTo>
                                <a:lnTo>
                                  <a:pt x="703033" y="745032"/>
                                </a:lnTo>
                                <a:lnTo>
                                  <a:pt x="703033" y="878382"/>
                                </a:lnTo>
                                <a:lnTo>
                                  <a:pt x="700786" y="889469"/>
                                </a:lnTo>
                                <a:lnTo>
                                  <a:pt x="694639" y="898563"/>
                                </a:lnTo>
                                <a:lnTo>
                                  <a:pt x="685558" y="904697"/>
                                </a:lnTo>
                                <a:lnTo>
                                  <a:pt x="674458" y="906957"/>
                                </a:lnTo>
                                <a:lnTo>
                                  <a:pt x="38100" y="906957"/>
                                </a:lnTo>
                                <a:lnTo>
                                  <a:pt x="27000" y="904697"/>
                                </a:lnTo>
                                <a:lnTo>
                                  <a:pt x="17907" y="898563"/>
                                </a:lnTo>
                                <a:lnTo>
                                  <a:pt x="11772" y="889469"/>
                                </a:lnTo>
                                <a:lnTo>
                                  <a:pt x="9525" y="878382"/>
                                </a:lnTo>
                                <a:lnTo>
                                  <a:pt x="9525" y="745032"/>
                                </a:lnTo>
                                <a:lnTo>
                                  <a:pt x="11772" y="733933"/>
                                </a:lnTo>
                                <a:lnTo>
                                  <a:pt x="14084" y="730516"/>
                                </a:lnTo>
                                <a:lnTo>
                                  <a:pt x="23304" y="736739"/>
                                </a:lnTo>
                                <a:lnTo>
                                  <a:pt x="38100" y="739749"/>
                                </a:lnTo>
                                <a:lnTo>
                                  <a:pt x="537286" y="739749"/>
                                </a:lnTo>
                                <a:lnTo>
                                  <a:pt x="552069" y="736739"/>
                                </a:lnTo>
                                <a:lnTo>
                                  <a:pt x="561721" y="730224"/>
                                </a:lnTo>
                                <a:lnTo>
                                  <a:pt x="564184" y="728548"/>
                                </a:lnTo>
                                <a:lnTo>
                                  <a:pt x="572350" y="716457"/>
                                </a:lnTo>
                                <a:lnTo>
                                  <a:pt x="674458" y="716457"/>
                                </a:lnTo>
                                <a:lnTo>
                                  <a:pt x="685558" y="718705"/>
                                </a:lnTo>
                                <a:lnTo>
                                  <a:pt x="694639" y="724852"/>
                                </a:lnTo>
                                <a:lnTo>
                                  <a:pt x="700786" y="733933"/>
                                </a:lnTo>
                                <a:lnTo>
                                  <a:pt x="703033" y="745032"/>
                                </a:lnTo>
                                <a:lnTo>
                                  <a:pt x="703033" y="720585"/>
                                </a:lnTo>
                                <a:lnTo>
                                  <a:pt x="701370" y="718121"/>
                                </a:lnTo>
                                <a:lnTo>
                                  <a:pt x="698906" y="716457"/>
                                </a:lnTo>
                                <a:lnTo>
                                  <a:pt x="689254" y="709930"/>
                                </a:lnTo>
                                <a:lnTo>
                                  <a:pt x="674458" y="706932"/>
                                </a:lnTo>
                                <a:lnTo>
                                  <a:pt x="574306" y="706932"/>
                                </a:lnTo>
                                <a:lnTo>
                                  <a:pt x="575386" y="701649"/>
                                </a:lnTo>
                                <a:lnTo>
                                  <a:pt x="575386" y="568299"/>
                                </a:lnTo>
                                <a:lnTo>
                                  <a:pt x="572376" y="553504"/>
                                </a:lnTo>
                                <a:lnTo>
                                  <a:pt x="565861" y="543877"/>
                                </a:lnTo>
                                <a:lnTo>
                                  <a:pt x="565861" y="568299"/>
                                </a:lnTo>
                                <a:lnTo>
                                  <a:pt x="565861" y="701649"/>
                                </a:lnTo>
                                <a:lnTo>
                                  <a:pt x="564781" y="706932"/>
                                </a:lnTo>
                                <a:lnTo>
                                  <a:pt x="561086" y="706932"/>
                                </a:lnTo>
                                <a:lnTo>
                                  <a:pt x="561086" y="716457"/>
                                </a:lnTo>
                                <a:lnTo>
                                  <a:pt x="557466" y="721829"/>
                                </a:lnTo>
                                <a:lnTo>
                                  <a:pt x="548373" y="727964"/>
                                </a:lnTo>
                                <a:lnTo>
                                  <a:pt x="537286" y="730224"/>
                                </a:lnTo>
                                <a:lnTo>
                                  <a:pt x="38100" y="730224"/>
                                </a:lnTo>
                                <a:lnTo>
                                  <a:pt x="27000" y="727964"/>
                                </a:lnTo>
                                <a:lnTo>
                                  <a:pt x="20142" y="723341"/>
                                </a:lnTo>
                                <a:lnTo>
                                  <a:pt x="27000" y="718705"/>
                                </a:lnTo>
                                <a:lnTo>
                                  <a:pt x="38100" y="716457"/>
                                </a:lnTo>
                                <a:lnTo>
                                  <a:pt x="561086" y="716457"/>
                                </a:lnTo>
                                <a:lnTo>
                                  <a:pt x="561086" y="706932"/>
                                </a:lnTo>
                                <a:lnTo>
                                  <a:pt x="38100" y="706932"/>
                                </a:lnTo>
                                <a:lnTo>
                                  <a:pt x="23304" y="709930"/>
                                </a:lnTo>
                                <a:lnTo>
                                  <a:pt x="14084" y="716165"/>
                                </a:lnTo>
                                <a:lnTo>
                                  <a:pt x="11772" y="712736"/>
                                </a:lnTo>
                                <a:lnTo>
                                  <a:pt x="9525" y="701649"/>
                                </a:lnTo>
                                <a:lnTo>
                                  <a:pt x="9525" y="568299"/>
                                </a:lnTo>
                                <a:lnTo>
                                  <a:pt x="11772" y="557199"/>
                                </a:lnTo>
                                <a:lnTo>
                                  <a:pt x="17907" y="548119"/>
                                </a:lnTo>
                                <a:lnTo>
                                  <a:pt x="27000" y="541972"/>
                                </a:lnTo>
                                <a:lnTo>
                                  <a:pt x="38100" y="539724"/>
                                </a:lnTo>
                                <a:lnTo>
                                  <a:pt x="537286" y="539724"/>
                                </a:lnTo>
                                <a:lnTo>
                                  <a:pt x="548373" y="541972"/>
                                </a:lnTo>
                                <a:lnTo>
                                  <a:pt x="557466" y="548119"/>
                                </a:lnTo>
                                <a:lnTo>
                                  <a:pt x="563600" y="557199"/>
                                </a:lnTo>
                                <a:lnTo>
                                  <a:pt x="565861" y="568299"/>
                                </a:lnTo>
                                <a:lnTo>
                                  <a:pt x="565861" y="543877"/>
                                </a:lnTo>
                                <a:lnTo>
                                  <a:pt x="564184" y="541388"/>
                                </a:lnTo>
                                <a:lnTo>
                                  <a:pt x="561721" y="539724"/>
                                </a:lnTo>
                                <a:lnTo>
                                  <a:pt x="552069" y="533196"/>
                                </a:lnTo>
                                <a:lnTo>
                                  <a:pt x="537286" y="530199"/>
                                </a:lnTo>
                                <a:lnTo>
                                  <a:pt x="38100" y="530199"/>
                                </a:lnTo>
                                <a:lnTo>
                                  <a:pt x="23304" y="533196"/>
                                </a:lnTo>
                                <a:lnTo>
                                  <a:pt x="11188" y="541388"/>
                                </a:lnTo>
                                <a:lnTo>
                                  <a:pt x="2997" y="553504"/>
                                </a:lnTo>
                                <a:lnTo>
                                  <a:pt x="0" y="568299"/>
                                </a:lnTo>
                                <a:lnTo>
                                  <a:pt x="0" y="701649"/>
                                </a:lnTo>
                                <a:lnTo>
                                  <a:pt x="2997" y="716432"/>
                                </a:lnTo>
                                <a:lnTo>
                                  <a:pt x="7658" y="723341"/>
                                </a:lnTo>
                                <a:lnTo>
                                  <a:pt x="2997" y="730237"/>
                                </a:lnTo>
                                <a:lnTo>
                                  <a:pt x="0" y="745032"/>
                                </a:lnTo>
                                <a:lnTo>
                                  <a:pt x="0" y="878382"/>
                                </a:lnTo>
                                <a:lnTo>
                                  <a:pt x="2997" y="893165"/>
                                </a:lnTo>
                                <a:lnTo>
                                  <a:pt x="11188" y="905281"/>
                                </a:lnTo>
                                <a:lnTo>
                                  <a:pt x="23304" y="913472"/>
                                </a:lnTo>
                                <a:lnTo>
                                  <a:pt x="38100" y="916482"/>
                                </a:lnTo>
                                <a:lnTo>
                                  <a:pt x="674458" y="916482"/>
                                </a:lnTo>
                                <a:lnTo>
                                  <a:pt x="709561" y="893165"/>
                                </a:lnTo>
                                <a:lnTo>
                                  <a:pt x="712558" y="878382"/>
                                </a:lnTo>
                                <a:lnTo>
                                  <a:pt x="712558" y="745032"/>
                                </a:lnTo>
                                <a:close/>
                              </a:path>
                              <a:path w="3150235" h="916940">
                                <a:moveTo>
                                  <a:pt x="1378534" y="214833"/>
                                </a:moveTo>
                                <a:lnTo>
                                  <a:pt x="1375524" y="200037"/>
                                </a:lnTo>
                                <a:lnTo>
                                  <a:pt x="1369009" y="190398"/>
                                </a:lnTo>
                                <a:lnTo>
                                  <a:pt x="1369009" y="214833"/>
                                </a:lnTo>
                                <a:lnTo>
                                  <a:pt x="1369009" y="348183"/>
                                </a:lnTo>
                                <a:lnTo>
                                  <a:pt x="1366748" y="359270"/>
                                </a:lnTo>
                                <a:lnTo>
                                  <a:pt x="1360614" y="368363"/>
                                </a:lnTo>
                                <a:lnTo>
                                  <a:pt x="1351521" y="374497"/>
                                </a:lnTo>
                                <a:lnTo>
                                  <a:pt x="1340434" y="376758"/>
                                </a:lnTo>
                                <a:lnTo>
                                  <a:pt x="1069848" y="376758"/>
                                </a:lnTo>
                                <a:lnTo>
                                  <a:pt x="1063332" y="367118"/>
                                </a:lnTo>
                                <a:lnTo>
                                  <a:pt x="1063332" y="391566"/>
                                </a:lnTo>
                                <a:lnTo>
                                  <a:pt x="1063332" y="524916"/>
                                </a:lnTo>
                                <a:lnTo>
                                  <a:pt x="1061085" y="536003"/>
                                </a:lnTo>
                                <a:lnTo>
                                  <a:pt x="1054938" y="545096"/>
                                </a:lnTo>
                                <a:lnTo>
                                  <a:pt x="1045857" y="551230"/>
                                </a:lnTo>
                                <a:lnTo>
                                  <a:pt x="1034757" y="553491"/>
                                </a:lnTo>
                                <a:lnTo>
                                  <a:pt x="604164" y="553491"/>
                                </a:lnTo>
                                <a:lnTo>
                                  <a:pt x="593077" y="551230"/>
                                </a:lnTo>
                                <a:lnTo>
                                  <a:pt x="583984" y="545096"/>
                                </a:lnTo>
                                <a:lnTo>
                                  <a:pt x="577850" y="536003"/>
                                </a:lnTo>
                                <a:lnTo>
                                  <a:pt x="575589" y="524916"/>
                                </a:lnTo>
                                <a:lnTo>
                                  <a:pt x="575589" y="391566"/>
                                </a:lnTo>
                                <a:lnTo>
                                  <a:pt x="577850" y="380466"/>
                                </a:lnTo>
                                <a:lnTo>
                                  <a:pt x="583984" y="371386"/>
                                </a:lnTo>
                                <a:lnTo>
                                  <a:pt x="593077" y="365239"/>
                                </a:lnTo>
                                <a:lnTo>
                                  <a:pt x="604164" y="362991"/>
                                </a:lnTo>
                                <a:lnTo>
                                  <a:pt x="806157" y="362991"/>
                                </a:lnTo>
                                <a:lnTo>
                                  <a:pt x="814336" y="375081"/>
                                </a:lnTo>
                                <a:lnTo>
                                  <a:pt x="826452" y="383273"/>
                                </a:lnTo>
                                <a:lnTo>
                                  <a:pt x="841248" y="386283"/>
                                </a:lnTo>
                                <a:lnTo>
                                  <a:pt x="1062253" y="386283"/>
                                </a:lnTo>
                                <a:lnTo>
                                  <a:pt x="1063332" y="391566"/>
                                </a:lnTo>
                                <a:lnTo>
                                  <a:pt x="1063332" y="367118"/>
                                </a:lnTo>
                                <a:lnTo>
                                  <a:pt x="1061669" y="364655"/>
                                </a:lnTo>
                                <a:lnTo>
                                  <a:pt x="1059205" y="362991"/>
                                </a:lnTo>
                                <a:lnTo>
                                  <a:pt x="1058570" y="362572"/>
                                </a:lnTo>
                                <a:lnTo>
                                  <a:pt x="1058570" y="376758"/>
                                </a:lnTo>
                                <a:lnTo>
                                  <a:pt x="841248" y="376758"/>
                                </a:lnTo>
                                <a:lnTo>
                                  <a:pt x="830148" y="374497"/>
                                </a:lnTo>
                                <a:lnTo>
                                  <a:pt x="821067" y="368363"/>
                                </a:lnTo>
                                <a:lnTo>
                                  <a:pt x="817435" y="362991"/>
                                </a:lnTo>
                                <a:lnTo>
                                  <a:pt x="1034757" y="362991"/>
                                </a:lnTo>
                                <a:lnTo>
                                  <a:pt x="1045857" y="365239"/>
                                </a:lnTo>
                                <a:lnTo>
                                  <a:pt x="1054938" y="371386"/>
                                </a:lnTo>
                                <a:lnTo>
                                  <a:pt x="1058570" y="376758"/>
                                </a:lnTo>
                                <a:lnTo>
                                  <a:pt x="1058570" y="362572"/>
                                </a:lnTo>
                                <a:lnTo>
                                  <a:pt x="1049553" y="356463"/>
                                </a:lnTo>
                                <a:lnTo>
                                  <a:pt x="1034757" y="353466"/>
                                </a:lnTo>
                                <a:lnTo>
                                  <a:pt x="813739" y="353466"/>
                                </a:lnTo>
                                <a:lnTo>
                                  <a:pt x="812673" y="348183"/>
                                </a:lnTo>
                                <a:lnTo>
                                  <a:pt x="812673" y="214833"/>
                                </a:lnTo>
                                <a:lnTo>
                                  <a:pt x="814920" y="203733"/>
                                </a:lnTo>
                                <a:lnTo>
                                  <a:pt x="821067" y="194652"/>
                                </a:lnTo>
                                <a:lnTo>
                                  <a:pt x="830148" y="188506"/>
                                </a:lnTo>
                                <a:lnTo>
                                  <a:pt x="841248" y="186258"/>
                                </a:lnTo>
                                <a:lnTo>
                                  <a:pt x="1340434" y="186258"/>
                                </a:lnTo>
                                <a:lnTo>
                                  <a:pt x="1351521" y="188506"/>
                                </a:lnTo>
                                <a:lnTo>
                                  <a:pt x="1360614" y="194652"/>
                                </a:lnTo>
                                <a:lnTo>
                                  <a:pt x="1366748" y="203733"/>
                                </a:lnTo>
                                <a:lnTo>
                                  <a:pt x="1369009" y="214833"/>
                                </a:lnTo>
                                <a:lnTo>
                                  <a:pt x="1369009" y="190398"/>
                                </a:lnTo>
                                <a:lnTo>
                                  <a:pt x="1367345" y="187921"/>
                                </a:lnTo>
                                <a:lnTo>
                                  <a:pt x="1364869" y="186258"/>
                                </a:lnTo>
                                <a:lnTo>
                                  <a:pt x="1355229" y="179730"/>
                                </a:lnTo>
                                <a:lnTo>
                                  <a:pt x="1340434" y="176733"/>
                                </a:lnTo>
                                <a:lnTo>
                                  <a:pt x="841248" y="176733"/>
                                </a:lnTo>
                                <a:lnTo>
                                  <a:pt x="826452" y="179730"/>
                                </a:lnTo>
                                <a:lnTo>
                                  <a:pt x="814336" y="187921"/>
                                </a:lnTo>
                                <a:lnTo>
                                  <a:pt x="806145" y="200037"/>
                                </a:lnTo>
                                <a:lnTo>
                                  <a:pt x="803148" y="214833"/>
                                </a:lnTo>
                                <a:lnTo>
                                  <a:pt x="803148" y="348183"/>
                                </a:lnTo>
                                <a:lnTo>
                                  <a:pt x="804214" y="353466"/>
                                </a:lnTo>
                                <a:lnTo>
                                  <a:pt x="604164" y="353466"/>
                                </a:lnTo>
                                <a:lnTo>
                                  <a:pt x="589368" y="356463"/>
                                </a:lnTo>
                                <a:lnTo>
                                  <a:pt x="577253" y="364655"/>
                                </a:lnTo>
                                <a:lnTo>
                                  <a:pt x="569074" y="376770"/>
                                </a:lnTo>
                                <a:lnTo>
                                  <a:pt x="566064" y="391566"/>
                                </a:lnTo>
                                <a:lnTo>
                                  <a:pt x="566064" y="524916"/>
                                </a:lnTo>
                                <a:lnTo>
                                  <a:pt x="569074" y="539699"/>
                                </a:lnTo>
                                <a:lnTo>
                                  <a:pt x="577253" y="551815"/>
                                </a:lnTo>
                                <a:lnTo>
                                  <a:pt x="589368" y="560006"/>
                                </a:lnTo>
                                <a:lnTo>
                                  <a:pt x="604164" y="563016"/>
                                </a:lnTo>
                                <a:lnTo>
                                  <a:pt x="1034757" y="563016"/>
                                </a:lnTo>
                                <a:lnTo>
                                  <a:pt x="1069860" y="539699"/>
                                </a:lnTo>
                                <a:lnTo>
                                  <a:pt x="1072857" y="524916"/>
                                </a:lnTo>
                                <a:lnTo>
                                  <a:pt x="1072857" y="391566"/>
                                </a:lnTo>
                                <a:lnTo>
                                  <a:pt x="1071778" y="386283"/>
                                </a:lnTo>
                                <a:lnTo>
                                  <a:pt x="1340434" y="386283"/>
                                </a:lnTo>
                                <a:lnTo>
                                  <a:pt x="1375524" y="362966"/>
                                </a:lnTo>
                                <a:lnTo>
                                  <a:pt x="1378534" y="348183"/>
                                </a:lnTo>
                                <a:lnTo>
                                  <a:pt x="1378534" y="214833"/>
                                </a:lnTo>
                                <a:close/>
                              </a:path>
                              <a:path w="3150235" h="916940">
                                <a:moveTo>
                                  <a:pt x="3149917" y="38100"/>
                                </a:moveTo>
                                <a:lnTo>
                                  <a:pt x="3146907" y="23304"/>
                                </a:lnTo>
                                <a:lnTo>
                                  <a:pt x="3140392" y="13677"/>
                                </a:lnTo>
                                <a:lnTo>
                                  <a:pt x="3140392" y="38100"/>
                                </a:lnTo>
                                <a:lnTo>
                                  <a:pt x="3140392" y="171450"/>
                                </a:lnTo>
                                <a:lnTo>
                                  <a:pt x="3138132" y="182537"/>
                                </a:lnTo>
                                <a:lnTo>
                                  <a:pt x="3131997" y="191630"/>
                                </a:lnTo>
                                <a:lnTo>
                                  <a:pt x="3122904" y="197764"/>
                                </a:lnTo>
                                <a:lnTo>
                                  <a:pt x="3111817" y="200025"/>
                                </a:lnTo>
                                <a:lnTo>
                                  <a:pt x="2775039" y="200025"/>
                                </a:lnTo>
                                <a:lnTo>
                                  <a:pt x="2768523" y="190385"/>
                                </a:lnTo>
                                <a:lnTo>
                                  <a:pt x="2768523" y="214833"/>
                                </a:lnTo>
                                <a:lnTo>
                                  <a:pt x="2768523" y="348183"/>
                                </a:lnTo>
                                <a:lnTo>
                                  <a:pt x="2766276" y="359270"/>
                                </a:lnTo>
                                <a:lnTo>
                                  <a:pt x="2760129" y="368363"/>
                                </a:lnTo>
                                <a:lnTo>
                                  <a:pt x="2751048" y="374497"/>
                                </a:lnTo>
                                <a:lnTo>
                                  <a:pt x="2739948" y="376758"/>
                                </a:lnTo>
                                <a:lnTo>
                                  <a:pt x="2159038" y="376758"/>
                                </a:lnTo>
                                <a:lnTo>
                                  <a:pt x="2152523" y="367118"/>
                                </a:lnTo>
                                <a:lnTo>
                                  <a:pt x="2152523" y="391566"/>
                                </a:lnTo>
                                <a:lnTo>
                                  <a:pt x="2152523" y="524916"/>
                                </a:lnTo>
                                <a:lnTo>
                                  <a:pt x="2150275" y="536003"/>
                                </a:lnTo>
                                <a:lnTo>
                                  <a:pt x="2144128" y="545096"/>
                                </a:lnTo>
                                <a:lnTo>
                                  <a:pt x="2135047" y="551230"/>
                                </a:lnTo>
                                <a:lnTo>
                                  <a:pt x="2123948" y="553491"/>
                                </a:lnTo>
                                <a:lnTo>
                                  <a:pt x="2085479" y="553491"/>
                                </a:lnTo>
                                <a:lnTo>
                                  <a:pt x="2078977" y="543864"/>
                                </a:lnTo>
                                <a:lnTo>
                                  <a:pt x="2078977" y="568299"/>
                                </a:lnTo>
                                <a:lnTo>
                                  <a:pt x="2078977" y="701649"/>
                                </a:lnTo>
                                <a:lnTo>
                                  <a:pt x="2076716" y="712736"/>
                                </a:lnTo>
                                <a:lnTo>
                                  <a:pt x="2070582" y="721829"/>
                                </a:lnTo>
                                <a:lnTo>
                                  <a:pt x="2061489" y="727964"/>
                                </a:lnTo>
                                <a:lnTo>
                                  <a:pt x="2050402" y="730224"/>
                                </a:lnTo>
                                <a:lnTo>
                                  <a:pt x="1139659" y="730224"/>
                                </a:lnTo>
                                <a:lnTo>
                                  <a:pt x="1128572" y="727964"/>
                                </a:lnTo>
                                <a:lnTo>
                                  <a:pt x="1119479" y="721829"/>
                                </a:lnTo>
                                <a:lnTo>
                                  <a:pt x="1113345" y="712736"/>
                                </a:lnTo>
                                <a:lnTo>
                                  <a:pt x="1111084" y="701649"/>
                                </a:lnTo>
                                <a:lnTo>
                                  <a:pt x="1111084" y="568299"/>
                                </a:lnTo>
                                <a:lnTo>
                                  <a:pt x="1113345" y="557199"/>
                                </a:lnTo>
                                <a:lnTo>
                                  <a:pt x="1119479" y="548119"/>
                                </a:lnTo>
                                <a:lnTo>
                                  <a:pt x="1128572" y="541972"/>
                                </a:lnTo>
                                <a:lnTo>
                                  <a:pt x="1139659" y="539724"/>
                                </a:lnTo>
                                <a:lnTo>
                                  <a:pt x="1658277" y="539724"/>
                                </a:lnTo>
                                <a:lnTo>
                                  <a:pt x="1666443" y="551815"/>
                                </a:lnTo>
                                <a:lnTo>
                                  <a:pt x="1678559" y="560006"/>
                                </a:lnTo>
                                <a:lnTo>
                                  <a:pt x="1693354" y="563016"/>
                                </a:lnTo>
                                <a:lnTo>
                                  <a:pt x="2077897" y="563016"/>
                                </a:lnTo>
                                <a:lnTo>
                                  <a:pt x="2078977" y="568299"/>
                                </a:lnTo>
                                <a:lnTo>
                                  <a:pt x="2078977" y="543864"/>
                                </a:lnTo>
                                <a:lnTo>
                                  <a:pt x="2077313" y="541388"/>
                                </a:lnTo>
                                <a:lnTo>
                                  <a:pt x="2074837" y="539724"/>
                                </a:lnTo>
                                <a:lnTo>
                                  <a:pt x="2074202" y="539305"/>
                                </a:lnTo>
                                <a:lnTo>
                                  <a:pt x="2074202" y="553491"/>
                                </a:lnTo>
                                <a:lnTo>
                                  <a:pt x="1693354" y="553491"/>
                                </a:lnTo>
                                <a:lnTo>
                                  <a:pt x="1682254" y="551230"/>
                                </a:lnTo>
                                <a:lnTo>
                                  <a:pt x="1673174" y="545096"/>
                                </a:lnTo>
                                <a:lnTo>
                                  <a:pt x="1669542" y="539724"/>
                                </a:lnTo>
                                <a:lnTo>
                                  <a:pt x="2050402" y="539724"/>
                                </a:lnTo>
                                <a:lnTo>
                                  <a:pt x="2061489" y="541972"/>
                                </a:lnTo>
                                <a:lnTo>
                                  <a:pt x="2070582" y="548119"/>
                                </a:lnTo>
                                <a:lnTo>
                                  <a:pt x="2074202" y="553491"/>
                                </a:lnTo>
                                <a:lnTo>
                                  <a:pt x="2074202" y="539305"/>
                                </a:lnTo>
                                <a:lnTo>
                                  <a:pt x="2065197" y="533196"/>
                                </a:lnTo>
                                <a:lnTo>
                                  <a:pt x="2050402" y="530199"/>
                                </a:lnTo>
                                <a:lnTo>
                                  <a:pt x="1665846" y="530199"/>
                                </a:lnTo>
                                <a:lnTo>
                                  <a:pt x="1664779" y="524916"/>
                                </a:lnTo>
                                <a:lnTo>
                                  <a:pt x="1664779" y="391566"/>
                                </a:lnTo>
                                <a:lnTo>
                                  <a:pt x="1667040" y="380466"/>
                                </a:lnTo>
                                <a:lnTo>
                                  <a:pt x="1673174" y="371386"/>
                                </a:lnTo>
                                <a:lnTo>
                                  <a:pt x="1682254" y="365239"/>
                                </a:lnTo>
                                <a:lnTo>
                                  <a:pt x="1693354" y="362991"/>
                                </a:lnTo>
                                <a:lnTo>
                                  <a:pt x="1794141" y="362991"/>
                                </a:lnTo>
                                <a:lnTo>
                                  <a:pt x="1802307" y="375081"/>
                                </a:lnTo>
                                <a:lnTo>
                                  <a:pt x="1814423" y="383273"/>
                                </a:lnTo>
                                <a:lnTo>
                                  <a:pt x="1829219" y="386283"/>
                                </a:lnTo>
                                <a:lnTo>
                                  <a:pt x="2151443" y="386283"/>
                                </a:lnTo>
                                <a:lnTo>
                                  <a:pt x="2152523" y="391566"/>
                                </a:lnTo>
                                <a:lnTo>
                                  <a:pt x="2152523" y="367118"/>
                                </a:lnTo>
                                <a:lnTo>
                                  <a:pt x="2150859" y="364655"/>
                                </a:lnTo>
                                <a:lnTo>
                                  <a:pt x="2148395" y="362991"/>
                                </a:lnTo>
                                <a:lnTo>
                                  <a:pt x="2147760" y="362572"/>
                                </a:lnTo>
                                <a:lnTo>
                                  <a:pt x="2147760" y="376758"/>
                                </a:lnTo>
                                <a:lnTo>
                                  <a:pt x="1829219" y="376758"/>
                                </a:lnTo>
                                <a:lnTo>
                                  <a:pt x="1818119" y="374497"/>
                                </a:lnTo>
                                <a:lnTo>
                                  <a:pt x="1809038" y="368363"/>
                                </a:lnTo>
                                <a:lnTo>
                                  <a:pt x="1805406" y="362991"/>
                                </a:lnTo>
                                <a:lnTo>
                                  <a:pt x="2123948" y="362991"/>
                                </a:lnTo>
                                <a:lnTo>
                                  <a:pt x="2135047" y="365239"/>
                                </a:lnTo>
                                <a:lnTo>
                                  <a:pt x="2144128" y="371386"/>
                                </a:lnTo>
                                <a:lnTo>
                                  <a:pt x="2147760" y="376758"/>
                                </a:lnTo>
                                <a:lnTo>
                                  <a:pt x="2147760" y="362572"/>
                                </a:lnTo>
                                <a:lnTo>
                                  <a:pt x="2138743" y="356463"/>
                                </a:lnTo>
                                <a:lnTo>
                                  <a:pt x="2123948" y="353466"/>
                                </a:lnTo>
                                <a:lnTo>
                                  <a:pt x="1801710" y="353466"/>
                                </a:lnTo>
                                <a:lnTo>
                                  <a:pt x="1800644" y="348183"/>
                                </a:lnTo>
                                <a:lnTo>
                                  <a:pt x="1800644" y="214833"/>
                                </a:lnTo>
                                <a:lnTo>
                                  <a:pt x="1802892" y="203733"/>
                                </a:lnTo>
                                <a:lnTo>
                                  <a:pt x="1809038" y="194652"/>
                                </a:lnTo>
                                <a:lnTo>
                                  <a:pt x="1818119" y="188506"/>
                                </a:lnTo>
                                <a:lnTo>
                                  <a:pt x="1829219" y="186258"/>
                                </a:lnTo>
                                <a:lnTo>
                                  <a:pt x="2714726" y="186258"/>
                                </a:lnTo>
                                <a:lnTo>
                                  <a:pt x="2722892" y="198348"/>
                                </a:lnTo>
                                <a:lnTo>
                                  <a:pt x="2735008" y="206540"/>
                                </a:lnTo>
                                <a:lnTo>
                                  <a:pt x="2749804" y="209550"/>
                                </a:lnTo>
                                <a:lnTo>
                                  <a:pt x="2767444" y="209550"/>
                                </a:lnTo>
                                <a:lnTo>
                                  <a:pt x="2768523" y="214833"/>
                                </a:lnTo>
                                <a:lnTo>
                                  <a:pt x="2768523" y="190385"/>
                                </a:lnTo>
                                <a:lnTo>
                                  <a:pt x="2766860" y="187921"/>
                                </a:lnTo>
                                <a:lnTo>
                                  <a:pt x="2764396" y="186258"/>
                                </a:lnTo>
                                <a:lnTo>
                                  <a:pt x="2763761" y="185839"/>
                                </a:lnTo>
                                <a:lnTo>
                                  <a:pt x="2763761" y="200025"/>
                                </a:lnTo>
                                <a:lnTo>
                                  <a:pt x="2749804" y="200025"/>
                                </a:lnTo>
                                <a:lnTo>
                                  <a:pt x="2738717" y="197764"/>
                                </a:lnTo>
                                <a:lnTo>
                                  <a:pt x="2729623" y="191630"/>
                                </a:lnTo>
                                <a:lnTo>
                                  <a:pt x="2725991" y="186258"/>
                                </a:lnTo>
                                <a:lnTo>
                                  <a:pt x="2739948" y="186258"/>
                                </a:lnTo>
                                <a:lnTo>
                                  <a:pt x="2751048" y="188506"/>
                                </a:lnTo>
                                <a:lnTo>
                                  <a:pt x="2760129" y="194652"/>
                                </a:lnTo>
                                <a:lnTo>
                                  <a:pt x="2763761" y="200025"/>
                                </a:lnTo>
                                <a:lnTo>
                                  <a:pt x="2763761" y="185839"/>
                                </a:lnTo>
                                <a:lnTo>
                                  <a:pt x="2754744" y="179730"/>
                                </a:lnTo>
                                <a:lnTo>
                                  <a:pt x="2739948" y="176733"/>
                                </a:lnTo>
                                <a:lnTo>
                                  <a:pt x="2722295" y="176733"/>
                                </a:lnTo>
                                <a:lnTo>
                                  <a:pt x="2721229" y="171450"/>
                                </a:lnTo>
                                <a:lnTo>
                                  <a:pt x="2721229" y="38100"/>
                                </a:lnTo>
                                <a:lnTo>
                                  <a:pt x="2723489" y="27000"/>
                                </a:lnTo>
                                <a:lnTo>
                                  <a:pt x="2729623" y="17907"/>
                                </a:lnTo>
                                <a:lnTo>
                                  <a:pt x="2738717" y="11772"/>
                                </a:lnTo>
                                <a:lnTo>
                                  <a:pt x="2749804" y="9525"/>
                                </a:lnTo>
                                <a:lnTo>
                                  <a:pt x="3111817" y="9525"/>
                                </a:lnTo>
                                <a:lnTo>
                                  <a:pt x="3122904" y="11772"/>
                                </a:lnTo>
                                <a:lnTo>
                                  <a:pt x="3131997" y="17907"/>
                                </a:lnTo>
                                <a:lnTo>
                                  <a:pt x="3138132" y="27000"/>
                                </a:lnTo>
                                <a:lnTo>
                                  <a:pt x="3140392" y="38100"/>
                                </a:lnTo>
                                <a:lnTo>
                                  <a:pt x="3140392" y="13677"/>
                                </a:lnTo>
                                <a:lnTo>
                                  <a:pt x="3138716" y="11188"/>
                                </a:lnTo>
                                <a:lnTo>
                                  <a:pt x="3136252" y="9525"/>
                                </a:lnTo>
                                <a:lnTo>
                                  <a:pt x="3126600" y="2997"/>
                                </a:lnTo>
                                <a:lnTo>
                                  <a:pt x="3111817" y="0"/>
                                </a:lnTo>
                                <a:lnTo>
                                  <a:pt x="2749804" y="0"/>
                                </a:lnTo>
                                <a:lnTo>
                                  <a:pt x="2735008" y="2997"/>
                                </a:lnTo>
                                <a:lnTo>
                                  <a:pt x="2722892" y="11188"/>
                                </a:lnTo>
                                <a:lnTo>
                                  <a:pt x="2714714" y="23304"/>
                                </a:lnTo>
                                <a:lnTo>
                                  <a:pt x="2711704" y="38100"/>
                                </a:lnTo>
                                <a:lnTo>
                                  <a:pt x="2711704" y="171450"/>
                                </a:lnTo>
                                <a:lnTo>
                                  <a:pt x="2712770" y="176733"/>
                                </a:lnTo>
                                <a:lnTo>
                                  <a:pt x="1829219" y="176733"/>
                                </a:lnTo>
                                <a:lnTo>
                                  <a:pt x="1814423" y="179730"/>
                                </a:lnTo>
                                <a:lnTo>
                                  <a:pt x="1802307" y="187921"/>
                                </a:lnTo>
                                <a:lnTo>
                                  <a:pt x="1794129" y="200037"/>
                                </a:lnTo>
                                <a:lnTo>
                                  <a:pt x="1791119" y="214833"/>
                                </a:lnTo>
                                <a:lnTo>
                                  <a:pt x="1791119" y="348183"/>
                                </a:lnTo>
                                <a:lnTo>
                                  <a:pt x="1792185" y="353466"/>
                                </a:lnTo>
                                <a:lnTo>
                                  <a:pt x="1693354" y="353466"/>
                                </a:lnTo>
                                <a:lnTo>
                                  <a:pt x="1678559" y="356463"/>
                                </a:lnTo>
                                <a:lnTo>
                                  <a:pt x="1666443" y="364655"/>
                                </a:lnTo>
                                <a:lnTo>
                                  <a:pt x="1658264" y="376770"/>
                                </a:lnTo>
                                <a:lnTo>
                                  <a:pt x="1655254" y="391566"/>
                                </a:lnTo>
                                <a:lnTo>
                                  <a:pt x="1655254" y="524916"/>
                                </a:lnTo>
                                <a:lnTo>
                                  <a:pt x="1656321" y="530199"/>
                                </a:lnTo>
                                <a:lnTo>
                                  <a:pt x="1139659" y="530199"/>
                                </a:lnTo>
                                <a:lnTo>
                                  <a:pt x="1124877" y="533196"/>
                                </a:lnTo>
                                <a:lnTo>
                                  <a:pt x="1112761" y="541388"/>
                                </a:lnTo>
                                <a:lnTo>
                                  <a:pt x="1104569" y="553504"/>
                                </a:lnTo>
                                <a:lnTo>
                                  <a:pt x="1101559" y="568299"/>
                                </a:lnTo>
                                <a:lnTo>
                                  <a:pt x="1101559" y="701649"/>
                                </a:lnTo>
                                <a:lnTo>
                                  <a:pt x="1104569" y="716432"/>
                                </a:lnTo>
                                <a:lnTo>
                                  <a:pt x="1112761" y="728548"/>
                                </a:lnTo>
                                <a:lnTo>
                                  <a:pt x="1124877" y="736739"/>
                                </a:lnTo>
                                <a:lnTo>
                                  <a:pt x="1139659" y="739749"/>
                                </a:lnTo>
                                <a:lnTo>
                                  <a:pt x="2050402" y="739749"/>
                                </a:lnTo>
                                <a:lnTo>
                                  <a:pt x="2085492" y="716432"/>
                                </a:lnTo>
                                <a:lnTo>
                                  <a:pt x="2088502" y="701649"/>
                                </a:lnTo>
                                <a:lnTo>
                                  <a:pt x="2088502" y="568299"/>
                                </a:lnTo>
                                <a:lnTo>
                                  <a:pt x="2087422" y="563016"/>
                                </a:lnTo>
                                <a:lnTo>
                                  <a:pt x="2123948" y="563016"/>
                                </a:lnTo>
                                <a:lnTo>
                                  <a:pt x="2159050" y="539699"/>
                                </a:lnTo>
                                <a:lnTo>
                                  <a:pt x="2162048" y="524916"/>
                                </a:lnTo>
                                <a:lnTo>
                                  <a:pt x="2162048" y="391566"/>
                                </a:lnTo>
                                <a:lnTo>
                                  <a:pt x="2160968" y="386283"/>
                                </a:lnTo>
                                <a:lnTo>
                                  <a:pt x="2739948" y="386283"/>
                                </a:lnTo>
                                <a:lnTo>
                                  <a:pt x="2775051" y="362966"/>
                                </a:lnTo>
                                <a:lnTo>
                                  <a:pt x="2778048" y="348183"/>
                                </a:lnTo>
                                <a:lnTo>
                                  <a:pt x="2778048" y="214833"/>
                                </a:lnTo>
                                <a:lnTo>
                                  <a:pt x="2776969" y="209550"/>
                                </a:lnTo>
                                <a:lnTo>
                                  <a:pt x="3111817" y="209550"/>
                                </a:lnTo>
                                <a:lnTo>
                                  <a:pt x="3146907" y="186232"/>
                                </a:lnTo>
                                <a:lnTo>
                                  <a:pt x="3149917" y="171450"/>
                                </a:lnTo>
                                <a:lnTo>
                                  <a:pt x="3149917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3019" y="729655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2569" y="729655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07E474" id="Group 53" o:spid="_x0000_s1026" style="position:absolute;margin-left:78pt;margin-top:13.3pt;width:248.05pt;height:72.2pt;z-index:-251661312;mso-wrap-distance-left:0;mso-wrap-distance-right:0;mso-position-horizontal-relative:page" coordsize="31502,9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">
                <v:shape id="Graphic 54" o:spid="_x0000_s1027" style="position:absolute;width:31502;height:9169;visibility:visible;mso-wrap-style:square;v-text-anchor:top" coordsize="3150235,91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" path="m712558,745032r-2997,-14795l703033,720585r,24447l703033,878382r-2247,11087l694639,898563r-9081,6134l674458,906957r-636358,l27000,904697r-9093,-6134l11772,889469,9525,878382r,-133350l11772,733933r2312,-3417l23304,736739r14796,3010l537286,739749r14783,-3010l561721,730224r2463,-1676l572350,716457r102108,l685558,718705r9081,6147l700786,733933r2247,11099l703033,720585r-1663,-2464l698906,716457r-9652,-6527l674458,706932r-100152,l575386,701649r,-133350l572376,553504r-6515,-9627l565861,568299r,133350l564781,706932r-3695,l561086,716457r-3620,5372l548373,727964r-11087,2260l38100,730224,27000,727964r-6858,-4623l27000,718705r11100,-2248l561086,716457r,-9525l38100,706932r-14796,2998l14084,716165r-2312,-3429l9525,701649r,-133350l11772,557199r6135,-9080l27000,541972r11100,-2248l537286,539724r11087,2248l557466,548119r6134,9080l565861,568299r,-24422l564184,541388r-2463,-1664l552069,533196r-14783,-2997l38100,530199r-14796,2997l11188,541388,2997,553504,,568299,,701649r2997,14783l7658,723341r-4661,6896l,745032,,878382r2997,14783l11188,905281r12116,8191l38100,916482r636358,l709561,893165r2997,-14783l712558,745032xem1378534,214833r-3010,-14796l1369009,190398r,24435l1369009,348183r-2261,11087l1360614,368363r-9093,6134l1340434,376758r-270586,l1063332,367118r,24448l1063332,524916r-2247,11087l1054938,545096r-9081,6134l1034757,553491r-430593,l593077,551230r-9093,-6134l577850,536003r-2261,-11087l575589,391566r2261,-11100l583984,371386r9093,-6147l604164,362991r201993,l814336,375081r12116,8192l841248,386283r221005,l1063332,391566r,-24448l1061669,364655r-2464,-1664l1058570,362572r,14186l841248,376758r-11100,-2261l821067,368363r-3632,-5372l1034757,362991r11100,2248l1054938,371386r3632,5372l1058570,362572r-9017,-6109l1034757,353466r-221018,l812673,348183r,-133350l814920,203733r6147,-9081l830148,188506r11100,-2248l1340434,186258r11087,2248l1360614,194652r6134,9081l1369009,214833r,-24435l1367345,187921r-2476,-1663l1355229,179730r-14795,-2997l841248,176733r-14796,2997l814336,187921r-8191,12116l803148,214833r,133350l804214,353466r-200050,l589368,356463r-12115,8192l569074,376770r-3010,14796l566064,524916r3010,14783l577253,551815r12115,8191l604164,563016r430593,l1069860,539699r2997,-14783l1072857,391566r-1079,-5283l1340434,386283r35090,-23317l1378534,348183r,-133350xem3149917,38100r-3010,-14796l3140392,13677r,24423l3140392,171450r-2260,11087l3131997,191630r-9093,6134l3111817,200025r-336778,l2768523,190385r,24448l2768523,348183r-2247,11087l2760129,368363r-9081,6134l2739948,376758r-580910,l2152523,367118r,24448l2152523,524916r-2248,11087l2144128,545096r-9081,6134l2123948,553491r-38469,l2078977,543864r,24435l2078977,701649r-2261,11087l2070582,721829r-9093,6135l2050402,730224r-910743,l1128572,727964r-9093,-6135l1113345,712736r-2261,-11087l1111084,568299r2261,-11100l1119479,548119r9093,-6147l1139659,539724r518618,l1666443,551815r12116,8191l1693354,563016r384543,l2078977,568299r,-24435l2077313,541388r-2476,-1664l2074202,539305r,14186l1693354,553491r-11100,-2261l1673174,545096r-3632,-5372l2050402,539724r11087,2248l2070582,548119r3620,5372l2074202,539305r-9005,-6109l2050402,530199r-384556,l1664779,524916r,-133350l1667040,380466r6134,-9080l1682254,365239r11100,-2248l1794141,362991r8166,12090l1814423,383273r14796,3010l2151443,386283r1080,5283l2152523,367118r-1664,-2463l2148395,362991r-635,-419l2147760,376758r-318541,l1818119,374497r-9081,-6134l1805406,362991r318542,l2135047,365239r9081,6147l2147760,376758r,-14186l2138743,356463r-14795,-2997l1801710,353466r-1066,-5283l1800644,214833r2248,-11100l1809038,194652r9081,-6146l1829219,186258r885507,l2722892,198348r12116,8192l2749804,209550r17640,l2768523,214833r,-24448l2766860,187921r-2464,-1663l2763761,185839r,14186l2749804,200025r-11087,-2261l2729623,191630r-3632,-5372l2739948,186258r11100,2248l2760129,194652r3632,5373l2763761,185839r-9017,-6109l2739948,176733r-17653,l2721229,171450r,-133350l2723489,27000r6134,-9093l2738717,11772r11087,-2247l3111817,9525r11087,2247l3131997,17907r6135,9093l3140392,38100r,-24423l3138716,11188r-2464,-1663l3126600,2997,3111817,,2749804,r-14796,2997l2722892,11188r-8178,12116l2711704,38100r,133350l2712770,176733r-883551,l1814423,179730r-12116,8191l1794129,200037r-3010,14796l1791119,348183r1066,5283l1693354,353466r-14795,2997l1666443,364655r-8179,12115l1655254,391566r,133350l1656321,530199r-516662,l1124877,533196r-12116,8192l1104569,553504r-3010,14795l1101559,701649r3010,14783l1112761,728548r12116,8191l1139659,739749r910743,l2085492,716432r3010,-14783l2088502,568299r-1080,-5283l2123948,563016r35102,-23317l2162048,524916r,-133350l2160968,386283r578980,l2775051,362966r2997,-14783l2778048,214833r-1079,-5283l3111817,209550r35090,-23318l3149917,171450r,-133350xe" fillcolor="#bababa" stroked="f">
                  <v:path arrowok="t"/>
                </v:shape>
                <v:shape id="Image 55" o:spid="_x0000_s1028" type="#_x0000_t75" style="position:absolute;left:18830;top:7296;width:1524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">
                  <v:imagedata r:id="rId9" o:title=""/>
                </v:shape>
                <v:shape id="Image 56" o:spid="_x0000_s1029" type="#_x0000_t75" style="position:absolute;left:20925;top:7296;width:1524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50008720" wp14:editId="3F4CBEC7">
                <wp:simplePos x="0" y="0"/>
                <wp:positionH relativeFrom="page">
                  <wp:posOffset>5228590</wp:posOffset>
                </wp:positionH>
                <wp:positionV relativeFrom="paragraph">
                  <wp:posOffset>168910</wp:posOffset>
                </wp:positionV>
                <wp:extent cx="713105" cy="209550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105" cy="209550"/>
                          <a:chOff x="0" y="0"/>
                          <a:chExt cx="713105" cy="20955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7131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09550">
                                <a:moveTo>
                                  <a:pt x="674470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674470" y="0"/>
                                </a:lnTo>
                                <a:lnTo>
                                  <a:pt x="689263" y="3006"/>
                                </a:lnTo>
                                <a:lnTo>
                                  <a:pt x="69891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698911" y="200025"/>
                                </a:lnTo>
                                <a:lnTo>
                                  <a:pt x="689263" y="206543"/>
                                </a:lnTo>
                                <a:lnTo>
                                  <a:pt x="674470" y="209550"/>
                                </a:lnTo>
                                <a:close/>
                              </a:path>
                              <a:path w="713105" h="209550">
                                <a:moveTo>
                                  <a:pt x="698911" y="200025"/>
                                </a:moveTo>
                                <a:lnTo>
                                  <a:pt x="674470" y="200025"/>
                                </a:lnTo>
                                <a:lnTo>
                                  <a:pt x="685565" y="197770"/>
                                </a:lnTo>
                                <a:lnTo>
                                  <a:pt x="694651" y="191631"/>
                                </a:lnTo>
                                <a:lnTo>
                                  <a:pt x="700790" y="182545"/>
                                </a:lnTo>
                                <a:lnTo>
                                  <a:pt x="703045" y="171450"/>
                                </a:lnTo>
                                <a:lnTo>
                                  <a:pt x="703045" y="38100"/>
                                </a:lnTo>
                                <a:lnTo>
                                  <a:pt x="700790" y="27004"/>
                                </a:lnTo>
                                <a:lnTo>
                                  <a:pt x="694651" y="17918"/>
                                </a:lnTo>
                                <a:lnTo>
                                  <a:pt x="685565" y="11779"/>
                                </a:lnTo>
                                <a:lnTo>
                                  <a:pt x="674470" y="9525"/>
                                </a:lnTo>
                                <a:lnTo>
                                  <a:pt x="698911" y="9525"/>
                                </a:lnTo>
                                <a:lnTo>
                                  <a:pt x="701378" y="11191"/>
                                </a:lnTo>
                                <a:lnTo>
                                  <a:pt x="709564" y="23306"/>
                                </a:lnTo>
                                <a:lnTo>
                                  <a:pt x="712570" y="38100"/>
                                </a:lnTo>
                                <a:lnTo>
                                  <a:pt x="712570" y="171450"/>
                                </a:lnTo>
                                <a:lnTo>
                                  <a:pt x="709564" y="186243"/>
                                </a:lnTo>
                                <a:lnTo>
                                  <a:pt x="701378" y="198358"/>
                                </a:lnTo>
                                <a:lnTo>
                                  <a:pt x="698911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7131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2F7066" w14:textId="77777777" w:rsidR="00625EFE" w:rsidRDefault="00000000">
                              <w:pPr>
                                <w:spacing w:before="55"/>
                                <w:ind w:left="7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channel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008720" id="Group 57" o:spid="_x0000_s1071" style="position:absolute;left:0;text-align:left;margin-left:411.7pt;margin-top:13.3pt;width:56.15pt;height:16.5pt;z-index:-251660288;mso-wrap-distance-left:0;mso-wrap-distance-right:0;mso-position-horizontal-relative:page;mso-position-vertical-relative:text" coordsize="7131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">
                <v:shape id="Graphic 58" o:spid="_x0000_s1072" style="position:absolute;width:7131;height:2095;visibility:visible;mso-wrap-style:square;v-text-anchor:top" coordsize="7131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" path="m674470,209550r-636370,l23306,206543,11191,198358,3006,186243,,171450,,38100,3006,23306,11191,11191,23306,3006,38100,,674470,r14793,3006l698911,9525r-660811,l27004,11779r-9086,6139l11779,27004,9525,38100r,133350l11779,182545r6139,9086l27004,197770r11096,2255l698911,200025r-9648,6518l674470,209550xem698911,200025r-24441,l685565,197770r9086,-6139l700790,182545r2255,-11095l703045,38100,700790,27004r-6139,-9086l685565,11779,674470,9525r24441,l701378,11191r8186,12115l712570,38100r,133350l709564,186243r-8186,12115l698911,200025xe" fillcolor="#bababa" stroked="f">
                  <v:path arrowok="t"/>
                </v:shape>
                <v:shape id="Textbox 59" o:spid="_x0000_s1073" type="#_x0000_t202" style="position:absolute;width:713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4C2F7066" w14:textId="77777777" w:rsidR="00625EFE" w:rsidRDefault="00000000">
                        <w:pPr>
                          <w:spacing w:before="55"/>
                          <w:ind w:left="7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channel</w:t>
                        </w:r>
                        <w:proofErr w:type="spellEnd"/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05"/>
        </w:rPr>
        <w:t>nommé</w:t>
      </w:r>
      <w:proofErr w:type="gramEnd"/>
      <w:r>
        <w:rPr>
          <w:w w:val="105"/>
        </w:rPr>
        <w:t>,</w:t>
      </w:r>
      <w:r>
        <w:rPr>
          <w:spacing w:val="66"/>
          <w:w w:val="105"/>
        </w:rPr>
        <w:t xml:space="preserve"> </w:t>
      </w:r>
      <w:r>
        <w:rPr>
          <w:w w:val="105"/>
        </w:rPr>
        <w:t>par</w:t>
      </w:r>
      <w:r>
        <w:rPr>
          <w:spacing w:val="66"/>
          <w:w w:val="105"/>
        </w:rPr>
        <w:t xml:space="preserve"> </w:t>
      </w:r>
      <w:r>
        <w:rPr>
          <w:spacing w:val="-2"/>
          <w:w w:val="105"/>
        </w:rPr>
        <w:t>exemple,</w:t>
      </w:r>
      <w:r>
        <w:tab/>
      </w:r>
      <w:r>
        <w:rPr>
          <w:w w:val="105"/>
        </w:rPr>
        <w:t>.</w:t>
      </w:r>
      <w:r>
        <w:rPr>
          <w:spacing w:val="45"/>
          <w:w w:val="105"/>
        </w:rPr>
        <w:t xml:space="preserve"> </w:t>
      </w:r>
      <w:r>
        <w:rPr>
          <w:w w:val="105"/>
        </w:rPr>
        <w:t>Ce</w:t>
      </w:r>
      <w:r>
        <w:rPr>
          <w:spacing w:val="46"/>
          <w:w w:val="105"/>
        </w:rPr>
        <w:t xml:space="preserve"> </w:t>
      </w:r>
      <w:r>
        <w:rPr>
          <w:w w:val="105"/>
        </w:rPr>
        <w:t>fichier</w:t>
      </w:r>
      <w:r>
        <w:rPr>
          <w:spacing w:val="45"/>
          <w:w w:val="105"/>
        </w:rPr>
        <w:t xml:space="preserve"> </w:t>
      </w:r>
      <w:r>
        <w:rPr>
          <w:w w:val="105"/>
        </w:rPr>
        <w:t>respecte</w:t>
      </w:r>
      <w:r>
        <w:rPr>
          <w:spacing w:val="46"/>
          <w:w w:val="105"/>
        </w:rPr>
        <w:t xml:space="preserve"> </w:t>
      </w:r>
      <w:r>
        <w:rPr>
          <w:w w:val="105"/>
        </w:rPr>
        <w:t>la</w:t>
      </w:r>
      <w:r>
        <w:rPr>
          <w:spacing w:val="45"/>
          <w:w w:val="105"/>
        </w:rPr>
        <w:t xml:space="preserve"> </w:t>
      </w:r>
      <w:r>
        <w:rPr>
          <w:w w:val="105"/>
        </w:rPr>
        <w:t>structure</w:t>
      </w:r>
      <w:r>
        <w:rPr>
          <w:spacing w:val="46"/>
          <w:w w:val="105"/>
        </w:rPr>
        <w:t xml:space="preserve"> </w:t>
      </w:r>
      <w:r>
        <w:rPr>
          <w:w w:val="105"/>
        </w:rPr>
        <w:t>d’un</w:t>
      </w:r>
      <w:r>
        <w:rPr>
          <w:spacing w:val="45"/>
          <w:w w:val="105"/>
        </w:rPr>
        <w:t xml:space="preserve"> </w:t>
      </w:r>
      <w:r>
        <w:rPr>
          <w:w w:val="105"/>
        </w:rPr>
        <w:t>flux</w:t>
      </w:r>
      <w:r>
        <w:rPr>
          <w:spacing w:val="46"/>
          <w:w w:val="105"/>
        </w:rPr>
        <w:t xml:space="preserve"> </w:t>
      </w:r>
      <w:r>
        <w:rPr>
          <w:w w:val="105"/>
        </w:rPr>
        <w:t>RSS</w:t>
      </w:r>
      <w:r>
        <w:rPr>
          <w:spacing w:val="45"/>
          <w:w w:val="105"/>
        </w:rPr>
        <w:t xml:space="preserve"> </w:t>
      </w:r>
      <w:r>
        <w:rPr>
          <w:w w:val="105"/>
        </w:rPr>
        <w:t>(version</w:t>
      </w:r>
      <w:r>
        <w:rPr>
          <w:spacing w:val="46"/>
          <w:w w:val="105"/>
        </w:rPr>
        <w:t xml:space="preserve"> </w:t>
      </w:r>
      <w:r>
        <w:rPr>
          <w:w w:val="105"/>
        </w:rPr>
        <w:t>2.0).</w:t>
      </w:r>
      <w:r>
        <w:rPr>
          <w:spacing w:val="45"/>
          <w:w w:val="105"/>
        </w:rPr>
        <w:t xml:space="preserve"> </w:t>
      </w:r>
      <w:r>
        <w:rPr>
          <w:spacing w:val="-5"/>
          <w:w w:val="105"/>
        </w:rPr>
        <w:t>Il</w:t>
      </w:r>
    </w:p>
    <w:p w14:paraId="59EC4569" w14:textId="77777777" w:rsidR="00625EFE" w:rsidRDefault="00000000">
      <w:pPr>
        <w:pStyle w:val="Corpsdetexte"/>
        <w:tabs>
          <w:tab w:val="left" w:pos="8014"/>
        </w:tabs>
        <w:spacing w:before="69"/>
      </w:pPr>
      <w:proofErr w:type="gramStart"/>
      <w:r>
        <w:rPr>
          <w:w w:val="110"/>
        </w:rPr>
        <w:t>commence</w:t>
      </w:r>
      <w:proofErr w:type="gramEnd"/>
      <w:r>
        <w:rPr>
          <w:spacing w:val="34"/>
          <w:w w:val="110"/>
        </w:rPr>
        <w:t xml:space="preserve"> </w:t>
      </w:r>
      <w:r>
        <w:rPr>
          <w:w w:val="110"/>
        </w:rPr>
        <w:t>par</w:t>
      </w:r>
      <w:r>
        <w:rPr>
          <w:spacing w:val="34"/>
          <w:w w:val="110"/>
        </w:rPr>
        <w:t xml:space="preserve"> </w:t>
      </w:r>
      <w:r>
        <w:rPr>
          <w:w w:val="110"/>
        </w:rPr>
        <w:t>la</w:t>
      </w:r>
      <w:r>
        <w:rPr>
          <w:spacing w:val="34"/>
          <w:w w:val="110"/>
        </w:rPr>
        <w:t xml:space="preserve"> </w:t>
      </w:r>
      <w:r>
        <w:rPr>
          <w:w w:val="110"/>
        </w:rPr>
        <w:t>déclaration</w:t>
      </w:r>
      <w:r>
        <w:rPr>
          <w:spacing w:val="34"/>
          <w:w w:val="110"/>
        </w:rPr>
        <w:t xml:space="preserve"> </w:t>
      </w:r>
      <w:r>
        <w:rPr>
          <w:w w:val="110"/>
        </w:rPr>
        <w:t>XML</w:t>
      </w:r>
      <w:r>
        <w:rPr>
          <w:spacing w:val="34"/>
          <w:w w:val="110"/>
        </w:rPr>
        <w:t xml:space="preserve"> </w:t>
      </w:r>
      <w:r>
        <w:rPr>
          <w:w w:val="110"/>
        </w:rPr>
        <w:t>et</w:t>
      </w:r>
      <w:r>
        <w:rPr>
          <w:spacing w:val="34"/>
          <w:w w:val="110"/>
        </w:rPr>
        <w:t xml:space="preserve"> </w:t>
      </w:r>
      <w:r>
        <w:rPr>
          <w:w w:val="110"/>
        </w:rPr>
        <w:t>la</w:t>
      </w:r>
      <w:r>
        <w:rPr>
          <w:spacing w:val="34"/>
          <w:w w:val="110"/>
        </w:rPr>
        <w:t xml:space="preserve"> </w:t>
      </w:r>
      <w:proofErr w:type="gramStart"/>
      <w:r>
        <w:rPr>
          <w:w w:val="110"/>
        </w:rPr>
        <w:t>balise</w:t>
      </w:r>
      <w:r>
        <w:rPr>
          <w:spacing w:val="24"/>
          <w:w w:val="110"/>
        </w:rPr>
        <w:t xml:space="preserve">  </w:t>
      </w:r>
      <w:r>
        <w:rPr>
          <w:rFonts w:ascii="Roboto Bk" w:hAnsi="Roboto Bk"/>
          <w:b/>
          <w:w w:val="110"/>
        </w:rPr>
        <w:t>&lt;</w:t>
      </w:r>
      <w:proofErr w:type="spellStart"/>
      <w:proofErr w:type="gramEnd"/>
      <w:r>
        <w:rPr>
          <w:rFonts w:ascii="Roboto Bk" w:hAnsi="Roboto Bk"/>
          <w:b/>
          <w:w w:val="110"/>
        </w:rPr>
        <w:t>rss</w:t>
      </w:r>
      <w:proofErr w:type="spellEnd"/>
      <w:proofErr w:type="gramStart"/>
      <w:r>
        <w:rPr>
          <w:rFonts w:ascii="Roboto Bk" w:hAnsi="Roboto Bk"/>
          <w:b/>
          <w:w w:val="110"/>
        </w:rPr>
        <w:t>&gt;</w:t>
      </w:r>
      <w:r>
        <w:rPr>
          <w:rFonts w:ascii="Roboto Bk" w:hAnsi="Roboto Bk"/>
          <w:b/>
          <w:spacing w:val="18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spacing w:val="34"/>
          <w:w w:val="110"/>
        </w:rPr>
        <w:t xml:space="preserve"> </w:t>
      </w:r>
      <w:r>
        <w:rPr>
          <w:w w:val="110"/>
        </w:rPr>
        <w:t>puis</w:t>
      </w:r>
      <w:r>
        <w:rPr>
          <w:spacing w:val="34"/>
          <w:w w:val="110"/>
        </w:rPr>
        <w:t xml:space="preserve"> </w:t>
      </w:r>
      <w:r>
        <w:rPr>
          <w:w w:val="110"/>
        </w:rPr>
        <w:t>un</w:t>
      </w:r>
      <w:r>
        <w:rPr>
          <w:spacing w:val="34"/>
          <w:w w:val="110"/>
        </w:rPr>
        <w:t xml:space="preserve"> </w:t>
      </w:r>
      <w:r>
        <w:rPr>
          <w:spacing w:val="-2"/>
          <w:w w:val="110"/>
        </w:rPr>
        <w:t>élément</w:t>
      </w:r>
      <w:r>
        <w:tab/>
      </w:r>
      <w:r>
        <w:rPr>
          <w:w w:val="110"/>
        </w:rPr>
        <w:t>englobant,</w:t>
      </w:r>
      <w:r>
        <w:rPr>
          <w:spacing w:val="26"/>
          <w:w w:val="110"/>
        </w:rPr>
        <w:t xml:space="preserve"> </w:t>
      </w:r>
      <w:r>
        <w:rPr>
          <w:spacing w:val="-5"/>
          <w:w w:val="110"/>
        </w:rPr>
        <w:t>au</w:t>
      </w:r>
    </w:p>
    <w:p w14:paraId="582FB85E" w14:textId="77777777" w:rsidR="00625EFE" w:rsidRDefault="00000000">
      <w:pPr>
        <w:pStyle w:val="Corpsdetexte"/>
        <w:tabs>
          <w:tab w:val="left" w:pos="5580"/>
        </w:tabs>
        <w:spacing w:before="41" w:line="309" w:lineRule="auto"/>
        <w:ind w:right="118"/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7E3F9E33" wp14:editId="69A4F66C">
                <wp:simplePos x="0" y="0"/>
                <wp:positionH relativeFrom="page">
                  <wp:posOffset>4947285</wp:posOffset>
                </wp:positionH>
                <wp:positionV relativeFrom="paragraph">
                  <wp:posOffset>358140</wp:posOffset>
                </wp:positionV>
                <wp:extent cx="507365" cy="209550"/>
                <wp:effectExtent l="0" t="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D567B2" w14:textId="77777777" w:rsidR="00625EFE" w:rsidRDefault="00000000">
                              <w:pPr>
                                <w:spacing w:before="55"/>
                                <w:ind w:left="7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5"/>
                                  <w:sz w:val="18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5"/>
                                  <w:sz w:val="18"/>
                                </w:rPr>
                                <w:t>link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5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F9E33" id="Group 60" o:spid="_x0000_s1074" style="position:absolute;left:0;text-align:left;margin-left:389.55pt;margin-top:28.2pt;width:39.95pt;height:16.5pt;z-index:-251659264;mso-wrap-distance-left:0;mso-wrap-distance-right:0;mso-position-horizontal-relative:page;mso-position-vertical-relative:text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">
                <v:shape id="Graphic 61" o:spid="_x0000_s1075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62" o:spid="_x0000_s1076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08D567B2" w14:textId="77777777" w:rsidR="00625EFE" w:rsidRDefault="00000000">
                        <w:pPr>
                          <w:spacing w:before="55"/>
                          <w:ind w:left="7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35"/>
                            <w:sz w:val="18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35"/>
                            <w:sz w:val="18"/>
                          </w:rPr>
                          <w:t>link</w:t>
                        </w:r>
                        <w:proofErr w:type="spellEnd"/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35"/>
                            <w:sz w:val="18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88E7CA6" wp14:editId="0D50F055">
                <wp:simplePos x="0" y="0"/>
                <wp:positionH relativeFrom="page">
                  <wp:posOffset>4216400</wp:posOffset>
                </wp:positionH>
                <wp:positionV relativeFrom="paragraph">
                  <wp:posOffset>203835</wp:posOffset>
                </wp:positionV>
                <wp:extent cx="152400" cy="142875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72CA2F" w14:textId="77777777" w:rsidR="00625EFE" w:rsidRDefault="00000000">
                              <w:pPr>
                                <w:spacing w:before="39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26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E7CA6" id="Group 63" o:spid="_x0000_s1077" style="position:absolute;left:0;text-align:left;margin-left:332pt;margin-top:16.05pt;width:12pt;height:11.25pt;z-index:-251656192;mso-wrap-distance-left:0;mso-wrap-distance-right:0;mso-position-horizontal-relative:page;mso-position-vertical-relative:text" coordsize="152400,1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">
                <v:shape id="Image 64" o:spid="_x0000_s1078" type="#_x0000_t75" style="position:absolute;width:152400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">
                  <v:imagedata r:id="rId9" o:title=""/>
                </v:shape>
                <v:shape id="Textbox 65" o:spid="_x0000_s1079" type="#_x0000_t202" style="position:absolute;width:152400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2472CA2F" w14:textId="77777777" w:rsidR="00625EFE" w:rsidRDefault="00000000">
                        <w:pPr>
                          <w:spacing w:before="39"/>
                          <w:jc w:val="center"/>
                          <w:rPr>
                            <w:sz w:val="12"/>
                          </w:rPr>
                        </w:pPr>
                        <w:hyperlink r:id="rId27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5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15"/>
        </w:rPr>
        <w:t>minimum</w:t>
      </w:r>
      <w:proofErr w:type="gramEnd"/>
      <w:r>
        <w:rPr>
          <w:w w:val="115"/>
        </w:rPr>
        <w:t>,</w:t>
      </w:r>
      <w:r>
        <w:rPr>
          <w:spacing w:val="26"/>
          <w:w w:val="115"/>
        </w:rPr>
        <w:t xml:space="preserve"> </w:t>
      </w:r>
      <w:r>
        <w:rPr>
          <w:w w:val="115"/>
        </w:rPr>
        <w:t>un</w:t>
      </w:r>
      <w:r>
        <w:rPr>
          <w:spacing w:val="80"/>
          <w:w w:val="130"/>
        </w:rPr>
        <w:t xml:space="preserve"> </w:t>
      </w:r>
      <w:r>
        <w:rPr>
          <w:rFonts w:ascii="Roboto Bk" w:hAnsi="Roboto Bk"/>
          <w:b/>
          <w:w w:val="130"/>
        </w:rPr>
        <w:t>&lt;</w:t>
      </w:r>
      <w:proofErr w:type="spellStart"/>
      <w:r>
        <w:rPr>
          <w:rFonts w:ascii="Roboto Bk" w:hAnsi="Roboto Bk"/>
          <w:b/>
          <w:w w:val="130"/>
        </w:rPr>
        <w:t>title</w:t>
      </w:r>
      <w:proofErr w:type="spellEnd"/>
      <w:r>
        <w:rPr>
          <w:rFonts w:ascii="Roboto Bk" w:hAnsi="Roboto Bk"/>
          <w:b/>
          <w:w w:val="130"/>
        </w:rPr>
        <w:t>&gt;</w:t>
      </w:r>
      <w:r>
        <w:rPr>
          <w:rFonts w:ascii="Roboto Bk" w:hAnsi="Roboto Bk"/>
          <w:b/>
          <w:spacing w:val="80"/>
          <w:w w:val="130"/>
        </w:rPr>
        <w:t xml:space="preserve"> </w:t>
      </w:r>
      <w:r>
        <w:rPr>
          <w:w w:val="115"/>
        </w:rPr>
        <w:t>et</w:t>
      </w:r>
      <w:r>
        <w:rPr>
          <w:spacing w:val="26"/>
          <w:w w:val="115"/>
        </w:rPr>
        <w:t xml:space="preserve"> </w:t>
      </w:r>
      <w:r>
        <w:rPr>
          <w:w w:val="115"/>
        </w:rPr>
        <w:t>un</w:t>
      </w:r>
      <w:r>
        <w:rPr>
          <w:spacing w:val="80"/>
          <w:w w:val="115"/>
        </w:rPr>
        <w:t xml:space="preserve"> </w:t>
      </w:r>
      <w:r>
        <w:rPr>
          <w:rFonts w:ascii="Roboto Bk" w:hAnsi="Roboto Bk"/>
          <w:b/>
          <w:w w:val="115"/>
        </w:rPr>
        <w:t>&lt;description&gt;</w:t>
      </w:r>
      <w:r>
        <w:rPr>
          <w:rFonts w:ascii="Roboto Bk" w:hAnsi="Roboto Bk"/>
          <w:b/>
          <w:spacing w:val="80"/>
          <w:w w:val="115"/>
        </w:rPr>
        <w:t xml:space="preserve"> </w:t>
      </w:r>
      <w:r>
        <w:rPr>
          <w:w w:val="115"/>
        </w:rPr>
        <w:t>pour</w:t>
      </w:r>
      <w:r>
        <w:rPr>
          <w:spacing w:val="26"/>
          <w:w w:val="115"/>
        </w:rPr>
        <w:t xml:space="preserve"> </w:t>
      </w:r>
      <w:r>
        <w:rPr>
          <w:w w:val="115"/>
        </w:rPr>
        <w:t>le</w:t>
      </w:r>
      <w:r>
        <w:rPr>
          <w:spacing w:val="26"/>
          <w:w w:val="115"/>
        </w:rPr>
        <w:t xml:space="preserve"> </w:t>
      </w:r>
      <w:r>
        <w:rPr>
          <w:w w:val="115"/>
        </w:rPr>
        <w:t>flux</w:t>
      </w:r>
      <w:r>
        <w:rPr>
          <w:spacing w:val="26"/>
          <w:w w:val="115"/>
        </w:rPr>
        <w:t xml:space="preserve"> </w:t>
      </w:r>
      <w:r>
        <w:rPr>
          <w:w w:val="115"/>
        </w:rPr>
        <w:t>lui-même,</w:t>
      </w:r>
      <w:r>
        <w:rPr>
          <w:spacing w:val="26"/>
          <w:w w:val="115"/>
        </w:rPr>
        <w:t xml:space="preserve"> </w:t>
      </w:r>
      <w:r>
        <w:rPr>
          <w:w w:val="115"/>
        </w:rPr>
        <w:t>et</w:t>
      </w:r>
      <w:r>
        <w:rPr>
          <w:spacing w:val="26"/>
          <w:w w:val="115"/>
        </w:rPr>
        <w:t xml:space="preserve"> </w:t>
      </w:r>
      <w:r>
        <w:rPr>
          <w:w w:val="115"/>
        </w:rPr>
        <w:t>contenant</w:t>
      </w:r>
      <w:r>
        <w:rPr>
          <w:spacing w:val="26"/>
          <w:w w:val="115"/>
        </w:rPr>
        <w:t xml:space="preserve"> </w:t>
      </w:r>
      <w:r>
        <w:rPr>
          <w:w w:val="115"/>
        </w:rPr>
        <w:t>un</w:t>
      </w:r>
      <w:r>
        <w:rPr>
          <w:spacing w:val="26"/>
          <w:w w:val="115"/>
        </w:rPr>
        <w:t xml:space="preserve"> </w:t>
      </w:r>
      <w:r>
        <w:rPr>
          <w:w w:val="115"/>
        </w:rPr>
        <w:t>ou</w:t>
      </w:r>
      <w:r>
        <w:rPr>
          <w:spacing w:val="26"/>
          <w:w w:val="115"/>
        </w:rPr>
        <w:t xml:space="preserve"> </w:t>
      </w:r>
      <w:r>
        <w:rPr>
          <w:w w:val="115"/>
        </w:rPr>
        <w:t xml:space="preserve">plusieurs </w:t>
      </w:r>
      <w:proofErr w:type="gramStart"/>
      <w:r>
        <w:rPr>
          <w:w w:val="115"/>
        </w:rPr>
        <w:t>éléments</w:t>
      </w:r>
      <w:r>
        <w:rPr>
          <w:spacing w:val="21"/>
          <w:w w:val="115"/>
        </w:rPr>
        <w:t xml:space="preserve">  </w:t>
      </w:r>
      <w:r>
        <w:rPr>
          <w:rFonts w:ascii="Roboto Bk" w:hAnsi="Roboto Bk"/>
          <w:b/>
          <w:w w:val="115"/>
        </w:rPr>
        <w:t>&lt;</w:t>
      </w:r>
      <w:proofErr w:type="gramEnd"/>
      <w:r>
        <w:rPr>
          <w:rFonts w:ascii="Roboto Bk" w:hAnsi="Roboto Bk"/>
          <w:b/>
          <w:w w:val="115"/>
        </w:rPr>
        <w:t>item</w:t>
      </w:r>
      <w:proofErr w:type="gramStart"/>
      <w:r>
        <w:rPr>
          <w:rFonts w:ascii="Roboto Bk" w:hAnsi="Roboto Bk"/>
          <w:b/>
          <w:w w:val="115"/>
        </w:rPr>
        <w:t>&gt;</w:t>
      </w:r>
      <w:r>
        <w:rPr>
          <w:rFonts w:ascii="Roboto Bk" w:hAnsi="Roboto Bk"/>
          <w:b/>
          <w:spacing w:val="11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36"/>
          <w:w w:val="115"/>
        </w:rPr>
        <w:t xml:space="preserve"> </w:t>
      </w:r>
      <w:proofErr w:type="gramStart"/>
      <w:r>
        <w:rPr>
          <w:w w:val="115"/>
        </w:rPr>
        <w:t>Chaque</w:t>
      </w:r>
      <w:r>
        <w:rPr>
          <w:spacing w:val="21"/>
          <w:w w:val="115"/>
        </w:rPr>
        <w:t xml:space="preserve">  </w:t>
      </w:r>
      <w:r>
        <w:rPr>
          <w:rFonts w:ascii="Roboto Bk" w:hAnsi="Roboto Bk"/>
          <w:b/>
          <w:w w:val="115"/>
        </w:rPr>
        <w:t>&lt;</w:t>
      </w:r>
      <w:proofErr w:type="gramEnd"/>
      <w:r>
        <w:rPr>
          <w:rFonts w:ascii="Roboto Bk" w:hAnsi="Roboto Bk"/>
          <w:b/>
          <w:w w:val="115"/>
        </w:rPr>
        <w:t>item</w:t>
      </w:r>
      <w:proofErr w:type="gramStart"/>
      <w:r>
        <w:rPr>
          <w:rFonts w:ascii="Roboto Bk" w:hAnsi="Roboto Bk"/>
          <w:b/>
          <w:w w:val="115"/>
        </w:rPr>
        <w:t>&gt;</w:t>
      </w:r>
      <w:r>
        <w:rPr>
          <w:rFonts w:ascii="Roboto Bk" w:hAnsi="Roboto Bk"/>
          <w:b/>
          <w:spacing w:val="27"/>
          <w:w w:val="115"/>
        </w:rPr>
        <w:t xml:space="preserve">  </w:t>
      </w:r>
      <w:r>
        <w:rPr>
          <w:w w:val="115"/>
        </w:rPr>
        <w:t>définit</w:t>
      </w:r>
      <w:proofErr w:type="gramEnd"/>
      <w:r>
        <w:rPr>
          <w:spacing w:val="36"/>
          <w:w w:val="115"/>
        </w:rPr>
        <w:t xml:space="preserve"> </w:t>
      </w:r>
      <w:r>
        <w:rPr>
          <w:w w:val="115"/>
        </w:rPr>
        <w:t>un</w:t>
      </w:r>
      <w:r>
        <w:rPr>
          <w:spacing w:val="36"/>
          <w:w w:val="115"/>
        </w:rPr>
        <w:t xml:space="preserve"> </w:t>
      </w:r>
      <w:r>
        <w:rPr>
          <w:spacing w:val="-2"/>
          <w:w w:val="115"/>
        </w:rPr>
        <w:t>article</w:t>
      </w:r>
      <w:r>
        <w:tab/>
      </w:r>
      <w:r>
        <w:rPr>
          <w:w w:val="115"/>
        </w:rPr>
        <w:t>:</w:t>
      </w:r>
      <w:r>
        <w:rPr>
          <w:spacing w:val="33"/>
          <w:w w:val="115"/>
        </w:rPr>
        <w:t xml:space="preserve"> </w:t>
      </w:r>
      <w:r>
        <w:rPr>
          <w:w w:val="115"/>
        </w:rPr>
        <w:t>il</w:t>
      </w:r>
      <w:r>
        <w:rPr>
          <w:spacing w:val="34"/>
          <w:w w:val="115"/>
        </w:rPr>
        <w:t xml:space="preserve"> </w:t>
      </w:r>
      <w:r>
        <w:rPr>
          <w:w w:val="115"/>
        </w:rPr>
        <w:t>doit</w:t>
      </w:r>
      <w:r>
        <w:rPr>
          <w:spacing w:val="33"/>
          <w:w w:val="115"/>
        </w:rPr>
        <w:t xml:space="preserve"> </w:t>
      </w:r>
      <w:r>
        <w:rPr>
          <w:w w:val="115"/>
        </w:rPr>
        <w:t>inclure</w:t>
      </w:r>
      <w:r>
        <w:rPr>
          <w:spacing w:val="34"/>
          <w:w w:val="115"/>
        </w:rPr>
        <w:t xml:space="preserve"> </w:t>
      </w:r>
      <w:r>
        <w:rPr>
          <w:w w:val="115"/>
        </w:rPr>
        <w:t>au</w:t>
      </w:r>
      <w:r>
        <w:rPr>
          <w:spacing w:val="34"/>
          <w:w w:val="115"/>
        </w:rPr>
        <w:t xml:space="preserve"> </w:t>
      </w:r>
      <w:r>
        <w:rPr>
          <w:w w:val="115"/>
        </w:rPr>
        <w:t>minimum</w:t>
      </w:r>
      <w:r>
        <w:rPr>
          <w:spacing w:val="33"/>
          <w:w w:val="115"/>
        </w:rPr>
        <w:t xml:space="preserve"> </w:t>
      </w:r>
      <w:r>
        <w:rPr>
          <w:w w:val="115"/>
        </w:rPr>
        <w:t>les</w:t>
      </w:r>
      <w:r>
        <w:rPr>
          <w:spacing w:val="34"/>
          <w:w w:val="115"/>
        </w:rPr>
        <w:t xml:space="preserve"> </w:t>
      </w:r>
      <w:r>
        <w:rPr>
          <w:spacing w:val="-2"/>
          <w:w w:val="105"/>
        </w:rPr>
        <w:t>balises</w:t>
      </w:r>
    </w:p>
    <w:p w14:paraId="39C0C537" w14:textId="77777777" w:rsidR="00625EFE" w:rsidRDefault="00000000">
      <w:pPr>
        <w:tabs>
          <w:tab w:val="left" w:pos="7217"/>
        </w:tabs>
        <w:spacing w:before="21"/>
        <w:ind w:left="195"/>
        <w:rPr>
          <w:sz w:val="18"/>
        </w:rPr>
      </w:pPr>
      <w:r>
        <w:rPr>
          <w:rFonts w:ascii="Roboto Bk" w:hAnsi="Roboto Bk"/>
          <w:b/>
          <w:w w:val="130"/>
          <w:sz w:val="18"/>
        </w:rPr>
        <w:t>&lt;</w:t>
      </w:r>
      <w:proofErr w:type="spellStart"/>
      <w:proofErr w:type="gramStart"/>
      <w:r>
        <w:rPr>
          <w:rFonts w:ascii="Roboto Bk" w:hAnsi="Roboto Bk"/>
          <w:b/>
          <w:w w:val="130"/>
          <w:sz w:val="18"/>
        </w:rPr>
        <w:t>title</w:t>
      </w:r>
      <w:proofErr w:type="spellEnd"/>
      <w:proofErr w:type="gramEnd"/>
      <w:r>
        <w:rPr>
          <w:rFonts w:ascii="Roboto Bk" w:hAnsi="Roboto Bk"/>
          <w:b/>
          <w:w w:val="130"/>
          <w:sz w:val="18"/>
        </w:rPr>
        <w:t>&gt;</w:t>
      </w:r>
      <w:r>
        <w:rPr>
          <w:rFonts w:ascii="Roboto Bk" w:hAnsi="Roboto Bk"/>
          <w:b/>
          <w:spacing w:val="77"/>
          <w:w w:val="150"/>
          <w:sz w:val="18"/>
        </w:rPr>
        <w:t xml:space="preserve"> </w:t>
      </w:r>
      <w:r>
        <w:rPr>
          <w:w w:val="115"/>
          <w:sz w:val="18"/>
        </w:rPr>
        <w:t>(titre)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et</w:t>
      </w:r>
      <w:r>
        <w:rPr>
          <w:spacing w:val="70"/>
          <w:w w:val="150"/>
          <w:sz w:val="18"/>
        </w:rPr>
        <w:t xml:space="preserve"> </w:t>
      </w:r>
      <w:r>
        <w:rPr>
          <w:rFonts w:ascii="Roboto Bk" w:hAnsi="Roboto Bk"/>
          <w:b/>
          <w:w w:val="115"/>
          <w:sz w:val="18"/>
        </w:rPr>
        <w:t>&lt;description&gt;</w:t>
      </w:r>
      <w:r>
        <w:rPr>
          <w:rFonts w:ascii="Roboto Bk" w:hAnsi="Roboto Bk"/>
          <w:b/>
          <w:spacing w:val="78"/>
          <w:w w:val="150"/>
          <w:sz w:val="18"/>
        </w:rPr>
        <w:t xml:space="preserve"> </w:t>
      </w:r>
      <w:r>
        <w:rPr>
          <w:w w:val="115"/>
          <w:sz w:val="18"/>
        </w:rPr>
        <w:t>(contenu).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11"/>
          <w:w w:val="115"/>
          <w:sz w:val="18"/>
        </w:rPr>
        <w:t xml:space="preserve"> </w:t>
      </w:r>
      <w:r>
        <w:rPr>
          <w:w w:val="115"/>
          <w:sz w:val="18"/>
        </w:rPr>
        <w:t>peut</w:t>
      </w:r>
      <w:r>
        <w:rPr>
          <w:spacing w:val="12"/>
          <w:w w:val="115"/>
          <w:sz w:val="18"/>
        </w:rPr>
        <w:t xml:space="preserve"> </w:t>
      </w:r>
      <w:r>
        <w:rPr>
          <w:w w:val="115"/>
          <w:sz w:val="18"/>
        </w:rPr>
        <w:t>aussi</w:t>
      </w:r>
      <w:r>
        <w:rPr>
          <w:spacing w:val="11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ajouter</w:t>
      </w:r>
      <w:r>
        <w:rPr>
          <w:sz w:val="18"/>
        </w:rPr>
        <w:tab/>
      </w:r>
      <w:r>
        <w:rPr>
          <w:w w:val="110"/>
          <w:sz w:val="18"/>
        </w:rPr>
        <w:t>(un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lien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vers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l’article)</w:t>
      </w:r>
      <w:r>
        <w:rPr>
          <w:spacing w:val="-7"/>
          <w:w w:val="110"/>
          <w:sz w:val="18"/>
        </w:rPr>
        <w:t xml:space="preserve"> </w:t>
      </w:r>
      <w:r>
        <w:rPr>
          <w:spacing w:val="-5"/>
          <w:w w:val="110"/>
          <w:sz w:val="18"/>
        </w:rPr>
        <w:t>et</w:t>
      </w:r>
    </w:p>
    <w:p w14:paraId="335AAB5E" w14:textId="77777777" w:rsidR="00625EFE" w:rsidRDefault="00000000">
      <w:pPr>
        <w:pStyle w:val="Corpsdetexte"/>
        <w:tabs>
          <w:tab w:val="left" w:pos="3500"/>
        </w:tabs>
        <w:spacing w:before="62"/>
        <w:ind w:left="195"/>
      </w:pPr>
      <w:r>
        <w:rPr>
          <w:rFonts w:ascii="Roboto Bk" w:hAnsi="Roboto Bk"/>
          <w:b/>
          <w:w w:val="105"/>
        </w:rPr>
        <w:t>&lt;</w:t>
      </w:r>
      <w:proofErr w:type="spellStart"/>
      <w:r>
        <w:rPr>
          <w:rFonts w:ascii="Roboto Bk" w:hAnsi="Roboto Bk"/>
          <w:b/>
          <w:w w:val="105"/>
        </w:rPr>
        <w:t>pubDate</w:t>
      </w:r>
      <w:proofErr w:type="spellEnd"/>
      <w:r>
        <w:rPr>
          <w:rFonts w:ascii="Roboto Bk" w:hAnsi="Roboto Bk"/>
          <w:b/>
          <w:w w:val="105"/>
        </w:rPr>
        <w:t>&gt;</w:t>
      </w:r>
      <w:r>
        <w:rPr>
          <w:rFonts w:ascii="Roboto Bk" w:hAnsi="Roboto Bk"/>
          <w:b/>
          <w:spacing w:val="28"/>
          <w:w w:val="105"/>
        </w:rPr>
        <w:t xml:space="preserve">  </w:t>
      </w:r>
      <w:r>
        <w:rPr>
          <w:w w:val="105"/>
        </w:rPr>
        <w:t>(date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5"/>
          <w:w w:val="105"/>
        </w:rPr>
        <w:t xml:space="preserve"> </w:t>
      </w:r>
      <w:r>
        <w:rPr>
          <w:w w:val="105"/>
        </w:rPr>
        <w:t>publication)</w:t>
      </w:r>
      <w:r>
        <w:rPr>
          <w:spacing w:val="37"/>
          <w:w w:val="105"/>
        </w:rPr>
        <w:t xml:space="preserve">  </w:t>
      </w:r>
      <w:hyperlink r:id="rId28">
        <w:r>
          <w:rPr>
            <w:color w:val="333333"/>
            <w:spacing w:val="-10"/>
            <w:w w:val="105"/>
            <w:position w:val="4"/>
            <w:sz w:val="12"/>
          </w:rPr>
          <w:t>5</w:t>
        </w:r>
      </w:hyperlink>
      <w:r>
        <w:rPr>
          <w:color w:val="333333"/>
          <w:position w:val="4"/>
          <w:sz w:val="12"/>
        </w:rPr>
        <w:tab/>
      </w:r>
      <w:hyperlink r:id="rId29">
        <w:r>
          <w:rPr>
            <w:color w:val="333333"/>
            <w:w w:val="105"/>
            <w:position w:val="4"/>
            <w:sz w:val="12"/>
          </w:rPr>
          <w:t>6</w:t>
        </w:r>
      </w:hyperlink>
      <w:r>
        <w:rPr>
          <w:color w:val="333333"/>
          <w:spacing w:val="65"/>
          <w:w w:val="150"/>
          <w:position w:val="4"/>
          <w:sz w:val="12"/>
        </w:rPr>
        <w:t xml:space="preserve"> </w:t>
      </w:r>
      <w:r>
        <w:rPr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w w:val="105"/>
        </w:rPr>
        <w:t>Par</w:t>
      </w:r>
      <w:r>
        <w:rPr>
          <w:spacing w:val="-7"/>
          <w:w w:val="105"/>
        </w:rPr>
        <w:t xml:space="preserve"> </w:t>
      </w:r>
      <w:r>
        <w:rPr>
          <w:w w:val="105"/>
        </w:rPr>
        <w:t>exemple,</w:t>
      </w:r>
      <w:r>
        <w:rPr>
          <w:spacing w:val="-6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flux</w:t>
      </w:r>
      <w:r>
        <w:rPr>
          <w:spacing w:val="-6"/>
          <w:w w:val="105"/>
        </w:rPr>
        <w:t xml:space="preserve"> </w:t>
      </w:r>
      <w:r>
        <w:rPr>
          <w:w w:val="105"/>
        </w:rPr>
        <w:t>RSS</w:t>
      </w:r>
      <w:r>
        <w:rPr>
          <w:spacing w:val="-6"/>
          <w:w w:val="105"/>
        </w:rPr>
        <w:t xml:space="preserve"> </w:t>
      </w:r>
      <w:r>
        <w:rPr>
          <w:w w:val="105"/>
        </w:rPr>
        <w:t>minimal</w:t>
      </w:r>
      <w:r>
        <w:rPr>
          <w:spacing w:val="-6"/>
          <w:w w:val="105"/>
        </w:rPr>
        <w:t xml:space="preserve"> </w:t>
      </w:r>
      <w:r>
        <w:rPr>
          <w:w w:val="105"/>
        </w:rPr>
        <w:t>pourrait</w:t>
      </w:r>
      <w:r>
        <w:rPr>
          <w:spacing w:val="-6"/>
          <w:w w:val="105"/>
        </w:rPr>
        <w:t xml:space="preserve"> </w:t>
      </w:r>
      <w:r>
        <w:rPr>
          <w:w w:val="105"/>
        </w:rPr>
        <w:t>ressembler</w:t>
      </w:r>
      <w:r>
        <w:rPr>
          <w:spacing w:val="-7"/>
          <w:w w:val="105"/>
        </w:rPr>
        <w:t xml:space="preserve"> </w:t>
      </w:r>
      <w:r>
        <w:rPr>
          <w:w w:val="105"/>
        </w:rPr>
        <w:t>à</w:t>
      </w:r>
      <w:r>
        <w:rPr>
          <w:spacing w:val="-6"/>
          <w:w w:val="105"/>
        </w:rPr>
        <w:t xml:space="preserve"> </w:t>
      </w:r>
      <w:r>
        <w:rPr>
          <w:spacing w:val="-10"/>
          <w:w w:val="105"/>
        </w:rPr>
        <w:t>:</w:t>
      </w:r>
    </w:p>
    <w:p w14:paraId="386D0D91" w14:textId="77777777" w:rsidR="00625EFE" w:rsidRDefault="00000000">
      <w:pPr>
        <w:pStyle w:val="Corpsdetexte"/>
        <w:spacing w:before="75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7520A273" wp14:editId="0005111D">
                <wp:simplePos x="0" y="0"/>
                <wp:positionH relativeFrom="page">
                  <wp:posOffset>990600</wp:posOffset>
                </wp:positionH>
                <wp:positionV relativeFrom="paragraph">
                  <wp:posOffset>208915</wp:posOffset>
                </wp:positionV>
                <wp:extent cx="5791200" cy="2335530"/>
                <wp:effectExtent l="0" t="0" r="0" b="0"/>
                <wp:wrapTopAndBottom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335530"/>
                          <a:chOff x="0" y="0"/>
                          <a:chExt cx="5791200" cy="233553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11"/>
                            <a:ext cx="5791200" cy="2335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2335530">
                                <a:moveTo>
                                  <a:pt x="5791200" y="38100"/>
                                </a:moveTo>
                                <a:lnTo>
                                  <a:pt x="5788190" y="23304"/>
                                </a:lnTo>
                                <a:lnTo>
                                  <a:pt x="5779998" y="11188"/>
                                </a:lnTo>
                                <a:lnTo>
                                  <a:pt x="5777535" y="9525"/>
                                </a:lnTo>
                                <a:lnTo>
                                  <a:pt x="5767883" y="2997"/>
                                </a:lnTo>
                                <a:lnTo>
                                  <a:pt x="575310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304" y="2997"/>
                                </a:lnTo>
                                <a:lnTo>
                                  <a:pt x="11188" y="11188"/>
                                </a:lnTo>
                                <a:lnTo>
                                  <a:pt x="2997" y="23304"/>
                                </a:lnTo>
                                <a:lnTo>
                                  <a:pt x="0" y="38100"/>
                                </a:lnTo>
                                <a:lnTo>
                                  <a:pt x="0" y="2335301"/>
                                </a:lnTo>
                                <a:lnTo>
                                  <a:pt x="9525" y="2335301"/>
                                </a:lnTo>
                                <a:lnTo>
                                  <a:pt x="9525" y="38100"/>
                                </a:lnTo>
                                <a:lnTo>
                                  <a:pt x="11772" y="27000"/>
                                </a:lnTo>
                                <a:lnTo>
                                  <a:pt x="17907" y="17919"/>
                                </a:lnTo>
                                <a:lnTo>
                                  <a:pt x="27000" y="11772"/>
                                </a:lnTo>
                                <a:lnTo>
                                  <a:pt x="38100" y="9525"/>
                                </a:lnTo>
                                <a:lnTo>
                                  <a:pt x="5753100" y="9525"/>
                                </a:lnTo>
                                <a:lnTo>
                                  <a:pt x="5764187" y="11772"/>
                                </a:lnTo>
                                <a:lnTo>
                                  <a:pt x="5773280" y="17919"/>
                                </a:lnTo>
                                <a:lnTo>
                                  <a:pt x="5779414" y="27000"/>
                                </a:lnTo>
                                <a:lnTo>
                                  <a:pt x="5781675" y="38100"/>
                                </a:lnTo>
                                <a:lnTo>
                                  <a:pt x="5781675" y="2335301"/>
                                </a:lnTo>
                                <a:lnTo>
                                  <a:pt x="5791200" y="2335301"/>
                                </a:lnTo>
                                <a:lnTo>
                                  <a:pt x="579120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5791200" cy="2335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4AD343" w14:textId="77777777" w:rsidR="00625EFE" w:rsidRDefault="00625EFE">
                              <w:pPr>
                                <w:spacing w:before="13"/>
                                <w:rPr>
                                  <w:sz w:val="18"/>
                                </w:rPr>
                              </w:pPr>
                            </w:p>
                            <w:p w14:paraId="6997B6C9" w14:textId="77777777" w:rsidR="00625EFE" w:rsidRDefault="00000000">
                              <w:pPr>
                                <w:ind w:left="19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15"/>
                                  <w:sz w:val="18"/>
                                </w:rPr>
                                <w:t>&lt;?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15"/>
                                  <w:sz w:val="18"/>
                                </w:rPr>
                                <w:t>xml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66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15"/>
                                  <w:sz w:val="18"/>
                                </w:rPr>
                                <w:t>version="1.0"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67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15"/>
                                  <w:sz w:val="18"/>
                                </w:rPr>
                                <w:t>encoding</w:t>
                              </w:r>
                              <w:proofErr w:type="spellEnd"/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w w:val="115"/>
                                  <w:sz w:val="18"/>
                                </w:rPr>
                                <w:t>="UTF-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-4"/>
                                  <w:w w:val="115"/>
                                  <w:sz w:val="18"/>
                                </w:rPr>
                                <w:t>8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-4"/>
                                  <w:w w:val="115"/>
                                  <w:sz w:val="18"/>
                                </w:rPr>
                                <w:t>"?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-4"/>
                                  <w:w w:val="115"/>
                                  <w:sz w:val="18"/>
                                </w:rPr>
                                <w:t>&gt;</w:t>
                              </w:r>
                            </w:p>
                            <w:p w14:paraId="7C4C2A30" w14:textId="77777777" w:rsidR="00625EFE" w:rsidRDefault="00000000">
                              <w:pPr>
                                <w:spacing w:before="54"/>
                                <w:ind w:left="19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rss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5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version=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spacing w:val="-2"/>
                                  <w:w w:val="125"/>
                                  <w:sz w:val="18"/>
                                </w:rPr>
                                <w:t>"2.0"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&gt;</w:t>
                              </w:r>
                            </w:p>
                            <w:p w14:paraId="10FB663B" w14:textId="77777777" w:rsidR="00625EFE" w:rsidRDefault="00000000">
                              <w:pPr>
                                <w:spacing w:before="54"/>
                                <w:ind w:left="411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channel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&gt;</w:t>
                              </w:r>
                            </w:p>
                            <w:p w14:paraId="178DA367" w14:textId="77777777" w:rsidR="00625EFE" w:rsidRDefault="00000000">
                              <w:pPr>
                                <w:spacing w:before="54"/>
                                <w:ind w:left="627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5"/>
                                  <w:sz w:val="18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5"/>
                                  <w:sz w:val="18"/>
                                </w:rPr>
                                <w:t>title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5"/>
                                  <w:sz w:val="18"/>
                                </w:rPr>
                                <w:t>&gt;Mon</w:t>
                              </w:r>
                              <w:r>
                                <w:rPr>
                                  <w:rFonts w:ascii="Roboto Bk"/>
                                  <w:b/>
                                  <w:spacing w:val="19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5"/>
                                  <w:sz w:val="18"/>
                                </w:rPr>
                                <w:t>flux</w:t>
                              </w:r>
                              <w:r>
                                <w:rPr>
                                  <w:rFonts w:ascii="Roboto Bk"/>
                                  <w:b/>
                                  <w:spacing w:val="20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5"/>
                                  <w:sz w:val="18"/>
                                </w:rPr>
                                <w:t>personnel&lt;/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5"/>
                                  <w:sz w:val="18"/>
                                </w:rPr>
                                <w:t>title</w:t>
                              </w:r>
                              <w:proofErr w:type="spell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5"/>
                                  <w:sz w:val="18"/>
                                </w:rPr>
                                <w:t>&gt;</w:t>
                              </w:r>
                            </w:p>
                            <w:p w14:paraId="2FC26236" w14:textId="77777777" w:rsidR="00625EFE" w:rsidRDefault="00000000">
                              <w:pPr>
                                <w:spacing w:before="54"/>
                                <w:ind w:left="627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link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&gt;</w:t>
                              </w:r>
                              <w:hyperlink r:id="rId30">
                                <w:r>
                                  <w:rPr>
                                    <w:rFonts w:ascii="Roboto Bk"/>
                                    <w:b/>
                                    <w:spacing w:val="-2"/>
                                    <w:w w:val="125"/>
                                    <w:sz w:val="18"/>
                                  </w:rPr>
                                  <w:t>http://exemple.com</w:t>
                                </w:r>
                              </w:hyperlink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&lt;/link&gt;</w:t>
                              </w:r>
                            </w:p>
                            <w:p w14:paraId="4F3E8982" w14:textId="77777777" w:rsidR="00625EFE" w:rsidRDefault="00000000">
                              <w:pPr>
                                <w:spacing w:before="54"/>
                                <w:ind w:left="627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&gt;Exemple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flux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0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RSS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pour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TP&lt;/description&gt;</w:t>
                              </w:r>
                            </w:p>
                            <w:p w14:paraId="2D2E1C8A" w14:textId="77777777" w:rsidR="00625EFE" w:rsidRPr="000A653E" w:rsidRDefault="00000000">
                              <w:pPr>
                                <w:spacing w:before="54"/>
                                <w:ind w:left="627"/>
                                <w:rPr>
                                  <w:rFonts w:ascii="Roboto Bk"/>
                                  <w:b/>
                                  <w:sz w:val="18"/>
                                  <w:lang w:val="en-US"/>
                                </w:rPr>
                              </w:pPr>
                              <w:r w:rsidRPr="000A653E"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  <w:lang w:val="en-US"/>
                                </w:rPr>
                                <w:t>&lt;item&gt;</w:t>
                              </w:r>
                            </w:p>
                            <w:p w14:paraId="5D09AB94" w14:textId="77777777" w:rsidR="00625EFE" w:rsidRPr="000A653E" w:rsidRDefault="00000000">
                              <w:pPr>
                                <w:spacing w:before="54"/>
                                <w:ind w:left="843"/>
                                <w:rPr>
                                  <w:rFonts w:ascii="Roboto Bk"/>
                                  <w:b/>
                                  <w:sz w:val="18"/>
                                  <w:lang w:val="en-US"/>
                                </w:rPr>
                              </w:pPr>
                              <w:r w:rsidRPr="000A653E">
                                <w:rPr>
                                  <w:rFonts w:ascii="Roboto Bk"/>
                                  <w:b/>
                                  <w:w w:val="130"/>
                                  <w:sz w:val="18"/>
                                  <w:lang w:val="en-US"/>
                                </w:rPr>
                                <w:t>&lt;title&gt;Premier</w:t>
                              </w:r>
                              <w:r w:rsidRPr="000A653E">
                                <w:rPr>
                                  <w:rFonts w:ascii="Roboto Bk"/>
                                  <w:b/>
                                  <w:spacing w:val="67"/>
                                  <w:w w:val="130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Pr="000A653E"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  <w:lang w:val="en-US"/>
                                </w:rPr>
                                <w:t>message&lt;/title&gt;</w:t>
                              </w:r>
                            </w:p>
                            <w:p w14:paraId="5708379D" w14:textId="77777777" w:rsidR="00625EFE" w:rsidRPr="000A653E" w:rsidRDefault="00000000">
                              <w:pPr>
                                <w:spacing w:before="54"/>
                                <w:ind w:left="843"/>
                                <w:rPr>
                                  <w:rFonts w:ascii="Roboto Bk"/>
                                  <w:b/>
                                  <w:sz w:val="18"/>
                                  <w:lang w:val="en-US"/>
                                </w:rPr>
                              </w:pPr>
                              <w:r w:rsidRPr="000A653E"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  <w:lang w:val="en-US"/>
                                </w:rPr>
                                <w:t>&lt;link&gt;</w:t>
                              </w:r>
                              <w:hyperlink r:id="rId31">
                                <w:r w:rsidRPr="000A653E">
                                  <w:rPr>
                                    <w:rFonts w:ascii="Roboto Bk"/>
                                    <w:b/>
                                    <w:spacing w:val="-2"/>
                                    <w:w w:val="130"/>
                                    <w:sz w:val="18"/>
                                    <w:lang w:val="en-US"/>
                                  </w:rPr>
                                  <w:t>http://exemple.com/article1</w:t>
                                </w:r>
                              </w:hyperlink>
                              <w:r w:rsidRPr="000A653E"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  <w:lang w:val="en-US"/>
                                </w:rPr>
                                <w:t>&lt;/link&gt;</w:t>
                              </w:r>
                            </w:p>
                            <w:p w14:paraId="714A5C9F" w14:textId="77777777" w:rsidR="00625EFE" w:rsidRDefault="00000000">
                              <w:pPr>
                                <w:spacing w:before="54"/>
                                <w:ind w:left="843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&gt;Contenu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du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premier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message.&lt;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/description&gt;</w:t>
                              </w:r>
                            </w:p>
                            <w:p w14:paraId="4CD030C1" w14:textId="77777777" w:rsidR="00625EFE" w:rsidRPr="000A653E" w:rsidRDefault="00000000">
                              <w:pPr>
                                <w:spacing w:before="54"/>
                                <w:ind w:left="843"/>
                                <w:rPr>
                                  <w:rFonts w:ascii="Roboto Bk"/>
                                  <w:b/>
                                  <w:sz w:val="18"/>
                                  <w:lang w:val="en-US"/>
                                </w:rPr>
                              </w:pPr>
                              <w:r w:rsidRPr="000A653E">
                                <w:rPr>
                                  <w:rFonts w:ascii="Roboto Bk"/>
                                  <w:b/>
                                  <w:w w:val="105"/>
                                  <w:sz w:val="18"/>
                                  <w:lang w:val="en-US"/>
                                </w:rPr>
                                <w:t>&lt;pubDate&gt;Mon,</w:t>
                              </w:r>
                              <w:r w:rsidRPr="000A653E">
                                <w:rPr>
                                  <w:rFonts w:ascii="Roboto Bk"/>
                                  <w:b/>
                                  <w:spacing w:val="76"/>
                                  <w:w w:val="105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Pr="000A653E">
                                <w:rPr>
                                  <w:rFonts w:ascii="Roboto Bk"/>
                                  <w:b/>
                                  <w:w w:val="105"/>
                                  <w:sz w:val="18"/>
                                  <w:lang w:val="en-US"/>
                                </w:rPr>
                                <w:t>20</w:t>
                              </w:r>
                              <w:r w:rsidRPr="000A653E">
                                <w:rPr>
                                  <w:rFonts w:ascii="Roboto Bk"/>
                                  <w:b/>
                                  <w:spacing w:val="76"/>
                                  <w:w w:val="105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Pr="000A653E">
                                <w:rPr>
                                  <w:rFonts w:ascii="Roboto Bk"/>
                                  <w:b/>
                                  <w:w w:val="105"/>
                                  <w:sz w:val="18"/>
                                  <w:lang w:val="en-US"/>
                                </w:rPr>
                                <w:t>May</w:t>
                              </w:r>
                              <w:r w:rsidRPr="000A653E">
                                <w:rPr>
                                  <w:rFonts w:ascii="Roboto Bk"/>
                                  <w:b/>
                                  <w:spacing w:val="76"/>
                                  <w:w w:val="105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Pr="000A653E">
                                <w:rPr>
                                  <w:rFonts w:ascii="Roboto Bk"/>
                                  <w:b/>
                                  <w:w w:val="105"/>
                                  <w:sz w:val="18"/>
                                  <w:lang w:val="en-US"/>
                                </w:rPr>
                                <w:t>2025</w:t>
                              </w:r>
                              <w:r w:rsidRPr="000A653E">
                                <w:rPr>
                                  <w:rFonts w:ascii="Roboto Bk"/>
                                  <w:b/>
                                  <w:spacing w:val="76"/>
                                  <w:w w:val="105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Pr="000A653E">
                                <w:rPr>
                                  <w:rFonts w:ascii="Roboto Bk"/>
                                  <w:b/>
                                  <w:w w:val="105"/>
                                  <w:sz w:val="18"/>
                                  <w:lang w:val="en-US"/>
                                </w:rPr>
                                <w:t>10:00:00</w:t>
                              </w:r>
                              <w:r w:rsidRPr="000A653E">
                                <w:rPr>
                                  <w:rFonts w:ascii="Roboto Bk"/>
                                  <w:b/>
                                  <w:spacing w:val="77"/>
                                  <w:w w:val="105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Pr="000A653E">
                                <w:rPr>
                                  <w:rFonts w:ascii="Roboto Bk"/>
                                  <w:b/>
                                  <w:spacing w:val="-2"/>
                                  <w:w w:val="105"/>
                                  <w:sz w:val="18"/>
                                  <w:lang w:val="en-US"/>
                                </w:rPr>
                                <w:t>GMT&lt;/pubDate&gt;</w:t>
                              </w:r>
                            </w:p>
                            <w:p w14:paraId="69EB32A7" w14:textId="77777777" w:rsidR="00625EFE" w:rsidRPr="000A653E" w:rsidRDefault="00000000">
                              <w:pPr>
                                <w:spacing w:before="54"/>
                                <w:ind w:left="627"/>
                                <w:rPr>
                                  <w:rFonts w:ascii="Roboto Bk"/>
                                  <w:b/>
                                  <w:sz w:val="18"/>
                                  <w:lang w:val="en-US"/>
                                </w:rPr>
                              </w:pPr>
                              <w:r w:rsidRPr="000A653E"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  <w:lang w:val="en-US"/>
                                </w:rPr>
                                <w:t>&lt;/item&gt;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0A273" id="Group 66" o:spid="_x0000_s1080" style="position:absolute;margin-left:78pt;margin-top:16.45pt;width:456pt;height:183.9pt;z-index:-251636736;mso-wrap-distance-left:0;mso-wrap-distance-right:0;mso-position-horizontal-relative:page;mso-position-vertical-relative:text" coordsize="57912,2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">
                <v:shape id="Graphic 67" o:spid="_x0000_s1081" style="position:absolute;width:57912;height:23355;visibility:visible;mso-wrap-style:square;v-text-anchor:top" coordsize="5791200,233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" path="m5791200,38100r-3010,-14796l5779998,11188r-2463,-1663l5767883,2997,5753100,,38100,,23304,2997,11188,11188,2997,23304,,38100,,2335301r9525,l9525,38100,11772,27000r6135,-9081l27000,11772,38100,9525r5715000,l5764187,11772r9093,6147l5779414,27000r2261,11100l5781675,2335301r9525,l5791200,38100xe" fillcolor="#bababa" stroked="f">
                  <v:path arrowok="t"/>
                </v:shape>
                <v:shape id="Textbox 68" o:spid="_x0000_s1082" type="#_x0000_t202" style="position:absolute;width:57912;height:2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784AD343" w14:textId="77777777" w:rsidR="00625EFE" w:rsidRDefault="00625EFE">
                        <w:pPr>
                          <w:spacing w:before="13"/>
                          <w:rPr>
                            <w:sz w:val="18"/>
                          </w:rPr>
                        </w:pPr>
                      </w:p>
                      <w:p w14:paraId="6997B6C9" w14:textId="77777777" w:rsidR="00625EFE" w:rsidRDefault="00000000">
                        <w:pPr>
                          <w:ind w:left="194"/>
                          <w:rPr>
                            <w:rFonts w:ascii="Roboto Bk"/>
                            <w:b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Roboto Bk"/>
                            <w:b/>
                            <w:color w:val="0000FF"/>
                            <w:w w:val="115"/>
                            <w:sz w:val="18"/>
                          </w:rPr>
                          <w:t>&lt;?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color w:val="0000FF"/>
                            <w:w w:val="115"/>
                            <w:sz w:val="18"/>
                          </w:rPr>
                          <w:t>xml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spacing w:val="66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w w:val="115"/>
                            <w:sz w:val="18"/>
                          </w:rPr>
                          <w:t>version="1.0"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spacing w:val="67"/>
                            <w:w w:val="15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color w:val="0000FF"/>
                            <w:w w:val="115"/>
                            <w:sz w:val="18"/>
                          </w:rPr>
                          <w:t>encoding</w:t>
                        </w:r>
                        <w:proofErr w:type="spellEnd"/>
                        <w:r>
                          <w:rPr>
                            <w:rFonts w:ascii="Roboto Bk"/>
                            <w:b/>
                            <w:color w:val="0000FF"/>
                            <w:w w:val="115"/>
                            <w:sz w:val="18"/>
                          </w:rPr>
                          <w:t>="UTF-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spacing w:val="-4"/>
                            <w:w w:val="115"/>
                            <w:sz w:val="18"/>
                          </w:rPr>
                          <w:t>8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color w:val="0000FF"/>
                            <w:spacing w:val="-4"/>
                            <w:w w:val="115"/>
                            <w:sz w:val="18"/>
                          </w:rPr>
                          <w:t>"?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color w:val="0000FF"/>
                            <w:spacing w:val="-4"/>
                            <w:w w:val="115"/>
                            <w:sz w:val="18"/>
                          </w:rPr>
                          <w:t>&gt;</w:t>
                        </w:r>
                      </w:p>
                      <w:p w14:paraId="7C4C2A30" w14:textId="77777777" w:rsidR="00625EFE" w:rsidRDefault="00000000">
                        <w:pPr>
                          <w:spacing w:before="54"/>
                          <w:ind w:left="19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rss</w:t>
                        </w:r>
                        <w:proofErr w:type="spellEnd"/>
                        <w:proofErr w:type="gramEnd"/>
                        <w:r>
                          <w:rPr>
                            <w:rFonts w:ascii="Roboto Bk"/>
                            <w:b/>
                            <w:spacing w:val="5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version=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spacing w:val="-2"/>
                            <w:w w:val="125"/>
                            <w:sz w:val="18"/>
                          </w:rPr>
                          <w:t>"2.0"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&gt;</w:t>
                        </w:r>
                      </w:p>
                      <w:p w14:paraId="10FB663B" w14:textId="77777777" w:rsidR="00625EFE" w:rsidRDefault="00000000">
                        <w:pPr>
                          <w:spacing w:before="54"/>
                          <w:ind w:left="411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channel</w:t>
                        </w:r>
                        <w:proofErr w:type="spellEnd"/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&gt;</w:t>
                        </w:r>
                      </w:p>
                      <w:p w14:paraId="178DA367" w14:textId="77777777" w:rsidR="00625EFE" w:rsidRDefault="00000000">
                        <w:pPr>
                          <w:spacing w:before="54"/>
                          <w:ind w:left="627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35"/>
                            <w:sz w:val="18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35"/>
                            <w:sz w:val="18"/>
                          </w:rPr>
                          <w:t>title</w:t>
                        </w:r>
                        <w:proofErr w:type="spellEnd"/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35"/>
                            <w:sz w:val="18"/>
                          </w:rPr>
                          <w:t>&gt;Mon</w:t>
                        </w:r>
                        <w:r>
                          <w:rPr>
                            <w:rFonts w:ascii="Roboto Bk"/>
                            <w:b/>
                            <w:spacing w:val="19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35"/>
                            <w:sz w:val="18"/>
                          </w:rPr>
                          <w:t>flux</w:t>
                        </w:r>
                        <w:r>
                          <w:rPr>
                            <w:rFonts w:ascii="Roboto Bk"/>
                            <w:b/>
                            <w:spacing w:val="20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35"/>
                            <w:sz w:val="18"/>
                          </w:rPr>
                          <w:t>personnel&lt;/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spacing w:val="-2"/>
                            <w:w w:val="135"/>
                            <w:sz w:val="18"/>
                          </w:rPr>
                          <w:t>title</w:t>
                        </w:r>
                        <w:proofErr w:type="spellEnd"/>
                        <w:r>
                          <w:rPr>
                            <w:rFonts w:ascii="Roboto Bk"/>
                            <w:b/>
                            <w:spacing w:val="-2"/>
                            <w:w w:val="135"/>
                            <w:sz w:val="18"/>
                          </w:rPr>
                          <w:t>&gt;</w:t>
                        </w:r>
                      </w:p>
                      <w:p w14:paraId="2FC26236" w14:textId="77777777" w:rsidR="00625EFE" w:rsidRDefault="00000000">
                        <w:pPr>
                          <w:spacing w:before="54"/>
                          <w:ind w:left="627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link</w:t>
                        </w:r>
                        <w:proofErr w:type="spellEnd"/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&gt;</w:t>
                        </w:r>
                        <w:hyperlink r:id="rId32">
                          <w:r>
                            <w:rPr>
                              <w:rFonts w:ascii="Roboto Bk"/>
                              <w:b/>
                              <w:spacing w:val="-2"/>
                              <w:w w:val="125"/>
                              <w:sz w:val="18"/>
                            </w:rPr>
                            <w:t>http://exemple.com</w:t>
                          </w:r>
                        </w:hyperlink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&lt;/link&gt;</w:t>
                        </w:r>
                      </w:p>
                      <w:p w14:paraId="4F3E8982" w14:textId="77777777" w:rsidR="00625EFE" w:rsidRDefault="00000000">
                        <w:pPr>
                          <w:spacing w:before="54"/>
                          <w:ind w:left="627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&gt;Exemple</w:t>
                        </w:r>
                        <w:r>
                          <w:rPr>
                            <w:rFonts w:ascii="Roboto Bk"/>
                            <w:b/>
                            <w:spacing w:val="4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de</w:t>
                        </w:r>
                        <w:r>
                          <w:rPr>
                            <w:rFonts w:ascii="Roboto Bk"/>
                            <w:b/>
                            <w:spacing w:val="4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flux</w:t>
                        </w:r>
                        <w:r>
                          <w:rPr>
                            <w:rFonts w:ascii="Roboto Bk"/>
                            <w:b/>
                            <w:spacing w:val="40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RSS</w:t>
                        </w:r>
                        <w:r>
                          <w:rPr>
                            <w:rFonts w:ascii="Roboto Bk"/>
                            <w:b/>
                            <w:spacing w:val="4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pour</w:t>
                        </w:r>
                        <w:r>
                          <w:rPr>
                            <w:rFonts w:ascii="Roboto Bk"/>
                            <w:b/>
                            <w:spacing w:val="4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TP&lt;/description&gt;</w:t>
                        </w:r>
                      </w:p>
                      <w:p w14:paraId="2D2E1C8A" w14:textId="77777777" w:rsidR="00625EFE" w:rsidRPr="000A653E" w:rsidRDefault="00000000">
                        <w:pPr>
                          <w:spacing w:before="54"/>
                          <w:ind w:left="627"/>
                          <w:rPr>
                            <w:rFonts w:ascii="Roboto Bk"/>
                            <w:b/>
                            <w:sz w:val="18"/>
                            <w:lang w:val="en-US"/>
                          </w:rPr>
                        </w:pPr>
                        <w:r w:rsidRPr="000A653E"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  <w:lang w:val="en-US"/>
                          </w:rPr>
                          <w:t>&lt;item&gt;</w:t>
                        </w:r>
                      </w:p>
                      <w:p w14:paraId="5D09AB94" w14:textId="77777777" w:rsidR="00625EFE" w:rsidRPr="000A653E" w:rsidRDefault="00000000">
                        <w:pPr>
                          <w:spacing w:before="54"/>
                          <w:ind w:left="843"/>
                          <w:rPr>
                            <w:rFonts w:ascii="Roboto Bk"/>
                            <w:b/>
                            <w:sz w:val="18"/>
                            <w:lang w:val="en-US"/>
                          </w:rPr>
                        </w:pPr>
                        <w:r w:rsidRPr="000A653E">
                          <w:rPr>
                            <w:rFonts w:ascii="Roboto Bk"/>
                            <w:b/>
                            <w:w w:val="130"/>
                            <w:sz w:val="18"/>
                            <w:lang w:val="en-US"/>
                          </w:rPr>
                          <w:t>&lt;title&gt;Premier</w:t>
                        </w:r>
                        <w:r w:rsidRPr="000A653E">
                          <w:rPr>
                            <w:rFonts w:ascii="Roboto Bk"/>
                            <w:b/>
                            <w:spacing w:val="67"/>
                            <w:w w:val="130"/>
                            <w:sz w:val="18"/>
                            <w:lang w:val="en-US"/>
                          </w:rPr>
                          <w:t xml:space="preserve"> </w:t>
                        </w:r>
                        <w:r w:rsidRPr="000A653E"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  <w:lang w:val="en-US"/>
                          </w:rPr>
                          <w:t>message&lt;/title&gt;</w:t>
                        </w:r>
                      </w:p>
                      <w:p w14:paraId="5708379D" w14:textId="77777777" w:rsidR="00625EFE" w:rsidRPr="000A653E" w:rsidRDefault="00000000">
                        <w:pPr>
                          <w:spacing w:before="54"/>
                          <w:ind w:left="843"/>
                          <w:rPr>
                            <w:rFonts w:ascii="Roboto Bk"/>
                            <w:b/>
                            <w:sz w:val="18"/>
                            <w:lang w:val="en-US"/>
                          </w:rPr>
                        </w:pPr>
                        <w:r w:rsidRPr="000A653E"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  <w:lang w:val="en-US"/>
                          </w:rPr>
                          <w:t>&lt;link&gt;</w:t>
                        </w:r>
                        <w:hyperlink r:id="rId33">
                          <w:r w:rsidRPr="000A653E">
                            <w:rPr>
                              <w:rFonts w:ascii="Roboto Bk"/>
                              <w:b/>
                              <w:spacing w:val="-2"/>
                              <w:w w:val="130"/>
                              <w:sz w:val="18"/>
                              <w:lang w:val="en-US"/>
                            </w:rPr>
                            <w:t>http://exemple.com/article1</w:t>
                          </w:r>
                        </w:hyperlink>
                        <w:r w:rsidRPr="000A653E"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  <w:lang w:val="en-US"/>
                          </w:rPr>
                          <w:t>&lt;/link&gt;</w:t>
                        </w:r>
                      </w:p>
                      <w:p w14:paraId="714A5C9F" w14:textId="77777777" w:rsidR="00625EFE" w:rsidRDefault="00000000">
                        <w:pPr>
                          <w:spacing w:before="54"/>
                          <w:ind w:left="843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&gt;Contenu</w:t>
                        </w:r>
                        <w:r>
                          <w:rPr>
                            <w:rFonts w:ascii="Roboto Bk"/>
                            <w:b/>
                            <w:spacing w:val="4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du</w:t>
                        </w:r>
                        <w:r>
                          <w:rPr>
                            <w:rFonts w:ascii="Roboto Bk"/>
                            <w:b/>
                            <w:spacing w:val="4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premier</w:t>
                        </w:r>
                        <w:r>
                          <w:rPr>
                            <w:rFonts w:ascii="Roboto Bk"/>
                            <w:b/>
                            <w:spacing w:val="46"/>
                            <w:w w:val="120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message.&lt;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/description&gt;</w:t>
                        </w:r>
                      </w:p>
                      <w:p w14:paraId="4CD030C1" w14:textId="77777777" w:rsidR="00625EFE" w:rsidRPr="000A653E" w:rsidRDefault="00000000">
                        <w:pPr>
                          <w:spacing w:before="54"/>
                          <w:ind w:left="843"/>
                          <w:rPr>
                            <w:rFonts w:ascii="Roboto Bk"/>
                            <w:b/>
                            <w:sz w:val="18"/>
                            <w:lang w:val="en-US"/>
                          </w:rPr>
                        </w:pPr>
                        <w:r w:rsidRPr="000A653E">
                          <w:rPr>
                            <w:rFonts w:ascii="Roboto Bk"/>
                            <w:b/>
                            <w:w w:val="105"/>
                            <w:sz w:val="18"/>
                            <w:lang w:val="en-US"/>
                          </w:rPr>
                          <w:t>&lt;pubDate&gt;Mon,</w:t>
                        </w:r>
                        <w:r w:rsidRPr="000A653E">
                          <w:rPr>
                            <w:rFonts w:ascii="Roboto Bk"/>
                            <w:b/>
                            <w:spacing w:val="76"/>
                            <w:w w:val="105"/>
                            <w:sz w:val="18"/>
                            <w:lang w:val="en-US"/>
                          </w:rPr>
                          <w:t xml:space="preserve"> </w:t>
                        </w:r>
                        <w:r w:rsidRPr="000A653E">
                          <w:rPr>
                            <w:rFonts w:ascii="Roboto Bk"/>
                            <w:b/>
                            <w:w w:val="105"/>
                            <w:sz w:val="18"/>
                            <w:lang w:val="en-US"/>
                          </w:rPr>
                          <w:t>20</w:t>
                        </w:r>
                        <w:r w:rsidRPr="000A653E">
                          <w:rPr>
                            <w:rFonts w:ascii="Roboto Bk"/>
                            <w:b/>
                            <w:spacing w:val="76"/>
                            <w:w w:val="105"/>
                            <w:sz w:val="18"/>
                            <w:lang w:val="en-US"/>
                          </w:rPr>
                          <w:t xml:space="preserve"> </w:t>
                        </w:r>
                        <w:r w:rsidRPr="000A653E">
                          <w:rPr>
                            <w:rFonts w:ascii="Roboto Bk"/>
                            <w:b/>
                            <w:w w:val="105"/>
                            <w:sz w:val="18"/>
                            <w:lang w:val="en-US"/>
                          </w:rPr>
                          <w:t>May</w:t>
                        </w:r>
                        <w:r w:rsidRPr="000A653E">
                          <w:rPr>
                            <w:rFonts w:ascii="Roboto Bk"/>
                            <w:b/>
                            <w:spacing w:val="76"/>
                            <w:w w:val="105"/>
                            <w:sz w:val="18"/>
                            <w:lang w:val="en-US"/>
                          </w:rPr>
                          <w:t xml:space="preserve"> </w:t>
                        </w:r>
                        <w:r w:rsidRPr="000A653E">
                          <w:rPr>
                            <w:rFonts w:ascii="Roboto Bk"/>
                            <w:b/>
                            <w:w w:val="105"/>
                            <w:sz w:val="18"/>
                            <w:lang w:val="en-US"/>
                          </w:rPr>
                          <w:t>2025</w:t>
                        </w:r>
                        <w:r w:rsidRPr="000A653E">
                          <w:rPr>
                            <w:rFonts w:ascii="Roboto Bk"/>
                            <w:b/>
                            <w:spacing w:val="76"/>
                            <w:w w:val="105"/>
                            <w:sz w:val="18"/>
                            <w:lang w:val="en-US"/>
                          </w:rPr>
                          <w:t xml:space="preserve"> </w:t>
                        </w:r>
                        <w:r w:rsidRPr="000A653E">
                          <w:rPr>
                            <w:rFonts w:ascii="Roboto Bk"/>
                            <w:b/>
                            <w:w w:val="105"/>
                            <w:sz w:val="18"/>
                            <w:lang w:val="en-US"/>
                          </w:rPr>
                          <w:t>10:00:00</w:t>
                        </w:r>
                        <w:r w:rsidRPr="000A653E">
                          <w:rPr>
                            <w:rFonts w:ascii="Roboto Bk"/>
                            <w:b/>
                            <w:spacing w:val="77"/>
                            <w:w w:val="105"/>
                            <w:sz w:val="18"/>
                            <w:lang w:val="en-US"/>
                          </w:rPr>
                          <w:t xml:space="preserve"> </w:t>
                        </w:r>
                        <w:r w:rsidRPr="000A653E">
                          <w:rPr>
                            <w:rFonts w:ascii="Roboto Bk"/>
                            <w:b/>
                            <w:spacing w:val="-2"/>
                            <w:w w:val="105"/>
                            <w:sz w:val="18"/>
                            <w:lang w:val="en-US"/>
                          </w:rPr>
                          <w:t>GMT&lt;/pubDate&gt;</w:t>
                        </w:r>
                      </w:p>
                      <w:p w14:paraId="69EB32A7" w14:textId="77777777" w:rsidR="00625EFE" w:rsidRPr="000A653E" w:rsidRDefault="00000000">
                        <w:pPr>
                          <w:spacing w:before="54"/>
                          <w:ind w:left="627"/>
                          <w:rPr>
                            <w:rFonts w:ascii="Roboto Bk"/>
                            <w:b/>
                            <w:sz w:val="18"/>
                            <w:lang w:val="en-US"/>
                          </w:rPr>
                        </w:pPr>
                        <w:r w:rsidRPr="000A653E"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  <w:lang w:val="en-US"/>
                          </w:rPr>
                          <w:t>&lt;/item&gt;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AE340A" w14:textId="77777777" w:rsidR="00625EFE" w:rsidRDefault="00625EFE">
      <w:pPr>
        <w:pStyle w:val="Corpsdetexte"/>
        <w:rPr>
          <w:sz w:val="20"/>
        </w:rPr>
        <w:sectPr w:rsidR="00625EFE">
          <w:pgSz w:w="12240" w:h="15840"/>
          <w:pgMar w:top="1440" w:right="1440" w:bottom="840" w:left="1440" w:header="0" w:footer="643" w:gutter="0"/>
          <w:cols w:space="720"/>
        </w:sectPr>
      </w:pPr>
    </w:p>
    <w:p w14:paraId="180F3E99" w14:textId="77777777" w:rsidR="00625EFE" w:rsidRDefault="00000000">
      <w:pPr>
        <w:pStyle w:val="Corpsdetexte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5D6E3869" wp14:editId="6876FACC">
                <wp:extent cx="5791200" cy="638175"/>
                <wp:effectExtent l="0" t="0" r="0" b="0"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638175"/>
                          <a:chOff x="0" y="0"/>
                          <a:chExt cx="5791200" cy="63817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579120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638175">
                                <a:moveTo>
                                  <a:pt x="5791200" y="0"/>
                                </a:moveTo>
                                <a:lnTo>
                                  <a:pt x="5781675" y="0"/>
                                </a:lnTo>
                                <a:lnTo>
                                  <a:pt x="5781675" y="600075"/>
                                </a:lnTo>
                                <a:lnTo>
                                  <a:pt x="5779414" y="611174"/>
                                </a:lnTo>
                                <a:lnTo>
                                  <a:pt x="5773280" y="620268"/>
                                </a:lnTo>
                                <a:lnTo>
                                  <a:pt x="5764187" y="626402"/>
                                </a:lnTo>
                                <a:lnTo>
                                  <a:pt x="5753100" y="628650"/>
                                </a:lnTo>
                                <a:lnTo>
                                  <a:pt x="38100" y="628650"/>
                                </a:lnTo>
                                <a:lnTo>
                                  <a:pt x="27000" y="626402"/>
                                </a:lnTo>
                                <a:lnTo>
                                  <a:pt x="17907" y="620268"/>
                                </a:lnTo>
                                <a:lnTo>
                                  <a:pt x="11772" y="611174"/>
                                </a:lnTo>
                                <a:lnTo>
                                  <a:pt x="9525" y="6000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075"/>
                                </a:lnTo>
                                <a:lnTo>
                                  <a:pt x="2997" y="614870"/>
                                </a:lnTo>
                                <a:lnTo>
                                  <a:pt x="11188" y="626986"/>
                                </a:lnTo>
                                <a:lnTo>
                                  <a:pt x="23304" y="635177"/>
                                </a:lnTo>
                                <a:lnTo>
                                  <a:pt x="38100" y="638175"/>
                                </a:lnTo>
                                <a:lnTo>
                                  <a:pt x="5753100" y="638175"/>
                                </a:lnTo>
                                <a:lnTo>
                                  <a:pt x="5767883" y="635177"/>
                                </a:lnTo>
                                <a:lnTo>
                                  <a:pt x="5777535" y="628650"/>
                                </a:lnTo>
                                <a:lnTo>
                                  <a:pt x="5779998" y="626986"/>
                                </a:lnTo>
                                <a:lnTo>
                                  <a:pt x="5788190" y="614870"/>
                                </a:lnTo>
                                <a:lnTo>
                                  <a:pt x="5791200" y="600075"/>
                                </a:lnTo>
                                <a:lnTo>
                                  <a:pt x="5791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5791200" cy="63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48DA43" w14:textId="77777777" w:rsidR="00625EFE" w:rsidRDefault="00000000">
                              <w:pPr>
                                <w:spacing w:before="25"/>
                                <w:ind w:left="627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color w:val="008000"/>
                                  <w:w w:val="135"/>
                                  <w:sz w:val="18"/>
                                </w:rPr>
                                <w:t>&lt;!--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color w:val="008000"/>
                                  <w:spacing w:val="17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008000"/>
                                  <w:w w:val="135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rFonts w:ascii="Roboto Bk"/>
                                  <w:b/>
                                  <w:color w:val="008000"/>
                                  <w:spacing w:val="18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008000"/>
                                  <w:w w:val="135"/>
                                  <w:sz w:val="18"/>
                                </w:rPr>
                                <w:t>peut</w:t>
                              </w:r>
                              <w:r>
                                <w:rPr>
                                  <w:rFonts w:ascii="Roboto Bk"/>
                                  <w:b/>
                                  <w:color w:val="008000"/>
                                  <w:spacing w:val="18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008000"/>
                                  <w:w w:val="135"/>
                                  <w:sz w:val="18"/>
                                </w:rPr>
                                <w:t>ajouter</w:t>
                              </w:r>
                              <w:r>
                                <w:rPr>
                                  <w:rFonts w:ascii="Roboto Bk"/>
                                  <w:b/>
                                  <w:color w:val="008000"/>
                                  <w:spacing w:val="18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008000"/>
                                  <w:w w:val="135"/>
                                  <w:sz w:val="18"/>
                                </w:rPr>
                                <w:t>d'autres</w:t>
                              </w:r>
                              <w:r>
                                <w:rPr>
                                  <w:rFonts w:ascii="Roboto Bk"/>
                                  <w:b/>
                                  <w:color w:val="008000"/>
                                  <w:spacing w:val="17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008000"/>
                                  <w:w w:val="135"/>
                                  <w:sz w:val="18"/>
                                </w:rPr>
                                <w:t>&lt;item&gt;</w:t>
                              </w:r>
                              <w:r>
                                <w:rPr>
                                  <w:rFonts w:ascii="Roboto Bk"/>
                                  <w:b/>
                                  <w:color w:val="008000"/>
                                  <w:spacing w:val="18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008000"/>
                                  <w:w w:val="135"/>
                                  <w:sz w:val="18"/>
                                </w:rPr>
                                <w:t>ici</w:t>
                              </w:r>
                              <w:r>
                                <w:rPr>
                                  <w:rFonts w:ascii="Roboto Bk"/>
                                  <w:b/>
                                  <w:color w:val="008000"/>
                                  <w:spacing w:val="18"/>
                                  <w:w w:val="13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008000"/>
                                  <w:w w:val="135"/>
                                  <w:sz w:val="18"/>
                                </w:rPr>
                                <w:t>--</w:t>
                              </w:r>
                              <w:r>
                                <w:rPr>
                                  <w:rFonts w:ascii="Roboto Bk"/>
                                  <w:b/>
                                  <w:color w:val="008000"/>
                                  <w:spacing w:val="-10"/>
                                  <w:w w:val="135"/>
                                  <w:sz w:val="18"/>
                                </w:rPr>
                                <w:t>&gt;</w:t>
                              </w:r>
                            </w:p>
                            <w:p w14:paraId="00EA2086" w14:textId="77777777" w:rsidR="00625EFE" w:rsidRDefault="00000000">
                              <w:pPr>
                                <w:spacing w:before="54"/>
                                <w:ind w:left="411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&lt;/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channel</w:t>
                              </w:r>
                              <w:proofErr w:type="spell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&gt;</w:t>
                              </w:r>
                            </w:p>
                            <w:p w14:paraId="30EE6289" w14:textId="77777777" w:rsidR="00625EFE" w:rsidRDefault="00000000">
                              <w:pPr>
                                <w:spacing w:before="54"/>
                                <w:ind w:left="19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&lt;/</w:t>
                              </w:r>
                              <w:proofErr w:type="spell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rss</w:t>
                              </w:r>
                              <w:proofErr w:type="spell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6E3869" id="Group 69" o:spid="_x0000_s1083" style="width:456pt;height:50.25pt;mso-position-horizontal-relative:char;mso-position-vertical-relative:line" coordsize="57912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">
                <v:shape id="Graphic 70" o:spid="_x0000_s1084" style="position:absolute;width:57912;height:6381;visibility:visible;mso-wrap-style:square;v-text-anchor:top" coordsize="579120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" path="m5791200,r-9525,l5781675,600075r-2261,11099l5773280,620268r-9093,6134l5753100,628650r-5715000,l27000,626402r-9093,-6134l11772,611174,9525,600075,9525,,,,,600075r2997,14795l11188,626986r12116,8191l38100,638175r5715000,l5767883,635177r9652,-6527l5779998,626986r8192,-12116l5791200,600075,5791200,xe" fillcolor="#bababa" stroked="f">
                  <v:path arrowok="t"/>
                </v:shape>
                <v:shape id="Textbox 71" o:spid="_x0000_s1085" type="#_x0000_t202" style="position:absolute;width:57912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3748DA43" w14:textId="77777777" w:rsidR="00625EFE" w:rsidRDefault="00000000">
                        <w:pPr>
                          <w:spacing w:before="25"/>
                          <w:ind w:left="627"/>
                          <w:rPr>
                            <w:rFonts w:ascii="Roboto Bk"/>
                            <w:b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Roboto Bk"/>
                            <w:b/>
                            <w:color w:val="008000"/>
                            <w:w w:val="135"/>
                            <w:sz w:val="18"/>
                          </w:rPr>
                          <w:t>&lt;!--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color w:val="008000"/>
                            <w:spacing w:val="17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008000"/>
                            <w:w w:val="135"/>
                            <w:sz w:val="18"/>
                          </w:rPr>
                          <w:t>On</w:t>
                        </w:r>
                        <w:r>
                          <w:rPr>
                            <w:rFonts w:ascii="Roboto Bk"/>
                            <w:b/>
                            <w:color w:val="008000"/>
                            <w:spacing w:val="18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008000"/>
                            <w:w w:val="135"/>
                            <w:sz w:val="18"/>
                          </w:rPr>
                          <w:t>peut</w:t>
                        </w:r>
                        <w:r>
                          <w:rPr>
                            <w:rFonts w:ascii="Roboto Bk"/>
                            <w:b/>
                            <w:color w:val="008000"/>
                            <w:spacing w:val="18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008000"/>
                            <w:w w:val="135"/>
                            <w:sz w:val="18"/>
                          </w:rPr>
                          <w:t>ajouter</w:t>
                        </w:r>
                        <w:r>
                          <w:rPr>
                            <w:rFonts w:ascii="Roboto Bk"/>
                            <w:b/>
                            <w:color w:val="008000"/>
                            <w:spacing w:val="18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008000"/>
                            <w:w w:val="135"/>
                            <w:sz w:val="18"/>
                          </w:rPr>
                          <w:t>d'autres</w:t>
                        </w:r>
                        <w:r>
                          <w:rPr>
                            <w:rFonts w:ascii="Roboto Bk"/>
                            <w:b/>
                            <w:color w:val="008000"/>
                            <w:spacing w:val="17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008000"/>
                            <w:w w:val="135"/>
                            <w:sz w:val="18"/>
                          </w:rPr>
                          <w:t>&lt;item&gt;</w:t>
                        </w:r>
                        <w:r>
                          <w:rPr>
                            <w:rFonts w:ascii="Roboto Bk"/>
                            <w:b/>
                            <w:color w:val="008000"/>
                            <w:spacing w:val="18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008000"/>
                            <w:w w:val="135"/>
                            <w:sz w:val="18"/>
                          </w:rPr>
                          <w:t>ici</w:t>
                        </w:r>
                        <w:r>
                          <w:rPr>
                            <w:rFonts w:ascii="Roboto Bk"/>
                            <w:b/>
                            <w:color w:val="008000"/>
                            <w:spacing w:val="18"/>
                            <w:w w:val="1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008000"/>
                            <w:w w:val="135"/>
                            <w:sz w:val="18"/>
                          </w:rPr>
                          <w:t>--</w:t>
                        </w:r>
                        <w:r>
                          <w:rPr>
                            <w:rFonts w:ascii="Roboto Bk"/>
                            <w:b/>
                            <w:color w:val="008000"/>
                            <w:spacing w:val="-10"/>
                            <w:w w:val="135"/>
                            <w:sz w:val="18"/>
                          </w:rPr>
                          <w:t>&gt;</w:t>
                        </w:r>
                      </w:p>
                      <w:p w14:paraId="00EA2086" w14:textId="77777777" w:rsidR="00625EFE" w:rsidRDefault="00000000">
                        <w:pPr>
                          <w:spacing w:before="54"/>
                          <w:ind w:left="411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&lt;/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channel</w:t>
                        </w:r>
                        <w:proofErr w:type="spellEnd"/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&gt;</w:t>
                        </w:r>
                      </w:p>
                      <w:p w14:paraId="30EE6289" w14:textId="77777777" w:rsidR="00625EFE" w:rsidRDefault="00000000">
                        <w:pPr>
                          <w:spacing w:before="54"/>
                          <w:ind w:left="19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&lt;/</w:t>
                        </w:r>
                        <w:proofErr w:type="spellStart"/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rss</w:t>
                        </w:r>
                        <w:proofErr w:type="spellEnd"/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E13AB1" w14:textId="77777777" w:rsidR="00625EFE" w:rsidRDefault="00000000">
      <w:pPr>
        <w:tabs>
          <w:tab w:val="left" w:pos="4194"/>
        </w:tabs>
        <w:spacing w:before="189"/>
        <w:ind w:left="120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78045F7" wp14:editId="4F08F71C">
                <wp:simplePos x="0" y="0"/>
                <wp:positionH relativeFrom="page">
                  <wp:posOffset>3109595</wp:posOffset>
                </wp:positionH>
                <wp:positionV relativeFrom="paragraph">
                  <wp:posOffset>84455</wp:posOffset>
                </wp:positionV>
                <wp:extent cx="438785" cy="209550"/>
                <wp:effectExtent l="0" t="0" r="0" b="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784" cy="209550"/>
                          <a:chOff x="0" y="0"/>
                          <a:chExt cx="438784" cy="20955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43878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09550">
                                <a:moveTo>
                                  <a:pt x="400105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00105" y="0"/>
                                </a:lnTo>
                                <a:lnTo>
                                  <a:pt x="414899" y="3006"/>
                                </a:lnTo>
                                <a:lnTo>
                                  <a:pt x="424546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24546" y="200025"/>
                                </a:lnTo>
                                <a:lnTo>
                                  <a:pt x="414899" y="206543"/>
                                </a:lnTo>
                                <a:lnTo>
                                  <a:pt x="400105" y="209550"/>
                                </a:lnTo>
                                <a:close/>
                              </a:path>
                              <a:path w="438784" h="209550">
                                <a:moveTo>
                                  <a:pt x="424546" y="200025"/>
                                </a:moveTo>
                                <a:lnTo>
                                  <a:pt x="400105" y="200025"/>
                                </a:lnTo>
                                <a:lnTo>
                                  <a:pt x="411200" y="197770"/>
                                </a:lnTo>
                                <a:lnTo>
                                  <a:pt x="420286" y="191631"/>
                                </a:lnTo>
                                <a:lnTo>
                                  <a:pt x="426426" y="182545"/>
                                </a:lnTo>
                                <a:lnTo>
                                  <a:pt x="428680" y="171450"/>
                                </a:lnTo>
                                <a:lnTo>
                                  <a:pt x="428680" y="38100"/>
                                </a:lnTo>
                                <a:lnTo>
                                  <a:pt x="426426" y="27004"/>
                                </a:lnTo>
                                <a:lnTo>
                                  <a:pt x="420286" y="17918"/>
                                </a:lnTo>
                                <a:lnTo>
                                  <a:pt x="411200" y="11779"/>
                                </a:lnTo>
                                <a:lnTo>
                                  <a:pt x="400105" y="9525"/>
                                </a:lnTo>
                                <a:lnTo>
                                  <a:pt x="424546" y="9525"/>
                                </a:lnTo>
                                <a:lnTo>
                                  <a:pt x="427013" y="11191"/>
                                </a:lnTo>
                                <a:lnTo>
                                  <a:pt x="435199" y="23306"/>
                                </a:lnTo>
                                <a:lnTo>
                                  <a:pt x="438205" y="38100"/>
                                </a:lnTo>
                                <a:lnTo>
                                  <a:pt x="438205" y="171450"/>
                                </a:lnTo>
                                <a:lnTo>
                                  <a:pt x="435199" y="186243"/>
                                </a:lnTo>
                                <a:lnTo>
                                  <a:pt x="427013" y="198358"/>
                                </a:lnTo>
                                <a:lnTo>
                                  <a:pt x="424546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43878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20E1FB" w14:textId="77777777" w:rsidR="00625EFE" w:rsidRDefault="00000000">
                              <w:pPr>
                                <w:spacing w:before="55"/>
                                <w:ind w:left="7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rss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5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045F7" id="Group 72" o:spid="_x0000_s1086" style="position:absolute;left:0;text-align:left;margin-left:244.85pt;margin-top:6.65pt;width:34.55pt;height:16.5pt;z-index:-251655168;mso-wrap-distance-left:0;mso-wrap-distance-right:0;mso-position-horizontal-relative:page;mso-position-vertical-relative:text" coordsize="438784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">
                <v:shape id="Graphic 73" o:spid="_x0000_s1087" style="position:absolute;width:438784;height:209550;visibility:visible;mso-wrap-style:square;v-text-anchor:top" coordsize="43878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" path="m400105,209550r-362005,l23306,206543,11191,198358,3006,186243,,171450,,38100,3006,23306,11191,11191,23306,3006,38100,,400105,r14794,3006l424546,9525r-386446,l27004,11779r-9086,6139l11779,27004,9525,38100r,133350l11779,182545r6139,9086l27004,197770r11096,2255l424546,200025r-9647,6518l400105,209550xem424546,200025r-24441,l411200,197770r9086,-6139l426426,182545r2254,-11095l428680,38100,426426,27004r-6140,-9086l411200,11779,400105,9525r24441,l427013,11191r8186,12115l438205,38100r,133350l435199,186243r-8186,12115l424546,200025xe" fillcolor="#bababa" stroked="f">
                  <v:path arrowok="t"/>
                </v:shape>
                <v:shape id="Textbox 74" o:spid="_x0000_s1088" type="#_x0000_t202" style="position:absolute;width:438784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7320E1FB" w14:textId="77777777" w:rsidR="00625EFE" w:rsidRDefault="00000000">
                        <w:pPr>
                          <w:spacing w:before="55"/>
                          <w:ind w:left="7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rss</w:t>
                        </w:r>
                        <w:proofErr w:type="spellEnd"/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25"/>
                            <w:sz w:val="18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5FCD9F8" wp14:editId="7042CF0A">
                <wp:simplePos x="0" y="0"/>
                <wp:positionH relativeFrom="page">
                  <wp:posOffset>3712845</wp:posOffset>
                </wp:positionH>
                <wp:positionV relativeFrom="paragraph">
                  <wp:posOffset>84455</wp:posOffset>
                </wp:positionV>
                <wp:extent cx="713105" cy="386715"/>
                <wp:effectExtent l="0" t="0" r="0" b="0"/>
                <wp:wrapNone/>
                <wp:docPr id="75" name="Graphi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05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3105" h="386715">
                              <a:moveTo>
                                <a:pt x="712571" y="38100"/>
                              </a:moveTo>
                              <a:lnTo>
                                <a:pt x="709561" y="23304"/>
                              </a:lnTo>
                              <a:lnTo>
                                <a:pt x="703046" y="13665"/>
                              </a:lnTo>
                              <a:lnTo>
                                <a:pt x="703046" y="38100"/>
                              </a:lnTo>
                              <a:lnTo>
                                <a:pt x="703046" y="171450"/>
                              </a:lnTo>
                              <a:lnTo>
                                <a:pt x="700798" y="182537"/>
                              </a:lnTo>
                              <a:lnTo>
                                <a:pt x="694651" y="191630"/>
                              </a:lnTo>
                              <a:lnTo>
                                <a:pt x="685571" y="197764"/>
                              </a:lnTo>
                              <a:lnTo>
                                <a:pt x="674471" y="200025"/>
                              </a:lnTo>
                              <a:lnTo>
                                <a:pt x="632485" y="200025"/>
                              </a:lnTo>
                              <a:lnTo>
                                <a:pt x="625983" y="190398"/>
                              </a:lnTo>
                              <a:lnTo>
                                <a:pt x="625983" y="214833"/>
                              </a:lnTo>
                              <a:lnTo>
                                <a:pt x="625983" y="348183"/>
                              </a:lnTo>
                              <a:lnTo>
                                <a:pt x="623735" y="359270"/>
                              </a:lnTo>
                              <a:lnTo>
                                <a:pt x="617588" y="368363"/>
                              </a:lnTo>
                              <a:lnTo>
                                <a:pt x="608507" y="374497"/>
                              </a:lnTo>
                              <a:lnTo>
                                <a:pt x="597408" y="376758"/>
                              </a:lnTo>
                              <a:lnTo>
                                <a:pt x="166814" y="376758"/>
                              </a:lnTo>
                              <a:lnTo>
                                <a:pt x="155714" y="374497"/>
                              </a:lnTo>
                              <a:lnTo>
                                <a:pt x="146634" y="368363"/>
                              </a:lnTo>
                              <a:lnTo>
                                <a:pt x="140487" y="359270"/>
                              </a:lnTo>
                              <a:lnTo>
                                <a:pt x="138239" y="348183"/>
                              </a:lnTo>
                              <a:lnTo>
                                <a:pt x="138239" y="214833"/>
                              </a:lnTo>
                              <a:lnTo>
                                <a:pt x="139306" y="209550"/>
                              </a:lnTo>
                              <a:lnTo>
                                <a:pt x="624903" y="209550"/>
                              </a:lnTo>
                              <a:lnTo>
                                <a:pt x="625983" y="214833"/>
                              </a:lnTo>
                              <a:lnTo>
                                <a:pt x="625983" y="190398"/>
                              </a:lnTo>
                              <a:lnTo>
                                <a:pt x="624319" y="187921"/>
                              </a:lnTo>
                              <a:lnTo>
                                <a:pt x="621855" y="186258"/>
                              </a:lnTo>
                              <a:lnTo>
                                <a:pt x="621220" y="185839"/>
                              </a:lnTo>
                              <a:lnTo>
                                <a:pt x="621220" y="200025"/>
                              </a:lnTo>
                              <a:lnTo>
                                <a:pt x="142989" y="200025"/>
                              </a:lnTo>
                              <a:lnTo>
                                <a:pt x="146634" y="194640"/>
                              </a:lnTo>
                              <a:lnTo>
                                <a:pt x="155714" y="188506"/>
                              </a:lnTo>
                              <a:lnTo>
                                <a:pt x="166814" y="186258"/>
                              </a:lnTo>
                              <a:lnTo>
                                <a:pt x="597408" y="186258"/>
                              </a:lnTo>
                              <a:lnTo>
                                <a:pt x="608507" y="188506"/>
                              </a:lnTo>
                              <a:lnTo>
                                <a:pt x="617588" y="194640"/>
                              </a:lnTo>
                              <a:lnTo>
                                <a:pt x="621220" y="200025"/>
                              </a:lnTo>
                              <a:lnTo>
                                <a:pt x="621220" y="185839"/>
                              </a:lnTo>
                              <a:lnTo>
                                <a:pt x="612203" y="179730"/>
                              </a:lnTo>
                              <a:lnTo>
                                <a:pt x="597408" y="176733"/>
                              </a:lnTo>
                              <a:lnTo>
                                <a:pt x="166814" y="176733"/>
                              </a:lnTo>
                              <a:lnTo>
                                <a:pt x="152019" y="179730"/>
                              </a:lnTo>
                              <a:lnTo>
                                <a:pt x="139903" y="187921"/>
                              </a:lnTo>
                              <a:lnTo>
                                <a:pt x="131724" y="200025"/>
                              </a:lnTo>
                              <a:lnTo>
                                <a:pt x="38100" y="200025"/>
                              </a:lnTo>
                              <a:lnTo>
                                <a:pt x="27012" y="197764"/>
                              </a:lnTo>
                              <a:lnTo>
                                <a:pt x="17919" y="191630"/>
                              </a:lnTo>
                              <a:lnTo>
                                <a:pt x="11785" y="182537"/>
                              </a:lnTo>
                              <a:lnTo>
                                <a:pt x="9525" y="171450"/>
                              </a:lnTo>
                              <a:lnTo>
                                <a:pt x="9525" y="38100"/>
                              </a:lnTo>
                              <a:lnTo>
                                <a:pt x="11785" y="27000"/>
                              </a:lnTo>
                              <a:lnTo>
                                <a:pt x="17919" y="17907"/>
                              </a:lnTo>
                              <a:lnTo>
                                <a:pt x="27012" y="11772"/>
                              </a:lnTo>
                              <a:lnTo>
                                <a:pt x="38100" y="9525"/>
                              </a:lnTo>
                              <a:lnTo>
                                <a:pt x="674471" y="9525"/>
                              </a:lnTo>
                              <a:lnTo>
                                <a:pt x="685571" y="11772"/>
                              </a:lnTo>
                              <a:lnTo>
                                <a:pt x="694651" y="17907"/>
                              </a:lnTo>
                              <a:lnTo>
                                <a:pt x="700798" y="27000"/>
                              </a:lnTo>
                              <a:lnTo>
                                <a:pt x="703046" y="38100"/>
                              </a:lnTo>
                              <a:lnTo>
                                <a:pt x="703046" y="13665"/>
                              </a:lnTo>
                              <a:lnTo>
                                <a:pt x="701382" y="11188"/>
                              </a:lnTo>
                              <a:lnTo>
                                <a:pt x="698919" y="9525"/>
                              </a:lnTo>
                              <a:lnTo>
                                <a:pt x="689267" y="2997"/>
                              </a:lnTo>
                              <a:lnTo>
                                <a:pt x="674471" y="0"/>
                              </a:lnTo>
                              <a:lnTo>
                                <a:pt x="38100" y="0"/>
                              </a:lnTo>
                              <a:lnTo>
                                <a:pt x="23304" y="2997"/>
                              </a:lnTo>
                              <a:lnTo>
                                <a:pt x="11201" y="11188"/>
                              </a:lnTo>
                              <a:lnTo>
                                <a:pt x="3009" y="23304"/>
                              </a:lnTo>
                              <a:lnTo>
                                <a:pt x="0" y="38100"/>
                              </a:lnTo>
                              <a:lnTo>
                                <a:pt x="0" y="171450"/>
                              </a:lnTo>
                              <a:lnTo>
                                <a:pt x="3009" y="186232"/>
                              </a:lnTo>
                              <a:lnTo>
                                <a:pt x="11201" y="198348"/>
                              </a:lnTo>
                              <a:lnTo>
                                <a:pt x="23304" y="206540"/>
                              </a:lnTo>
                              <a:lnTo>
                                <a:pt x="38100" y="209550"/>
                              </a:lnTo>
                              <a:lnTo>
                                <a:pt x="129781" y="209550"/>
                              </a:lnTo>
                              <a:lnTo>
                                <a:pt x="128714" y="214833"/>
                              </a:lnTo>
                              <a:lnTo>
                                <a:pt x="128714" y="348183"/>
                              </a:lnTo>
                              <a:lnTo>
                                <a:pt x="131724" y="362966"/>
                              </a:lnTo>
                              <a:lnTo>
                                <a:pt x="139903" y="375081"/>
                              </a:lnTo>
                              <a:lnTo>
                                <a:pt x="152019" y="383273"/>
                              </a:lnTo>
                              <a:lnTo>
                                <a:pt x="166814" y="386283"/>
                              </a:lnTo>
                              <a:lnTo>
                                <a:pt x="597408" y="386283"/>
                              </a:lnTo>
                              <a:lnTo>
                                <a:pt x="632498" y="362966"/>
                              </a:lnTo>
                              <a:lnTo>
                                <a:pt x="635508" y="348183"/>
                              </a:lnTo>
                              <a:lnTo>
                                <a:pt x="635508" y="214833"/>
                              </a:lnTo>
                              <a:lnTo>
                                <a:pt x="634428" y="209550"/>
                              </a:lnTo>
                              <a:lnTo>
                                <a:pt x="674471" y="209550"/>
                              </a:lnTo>
                              <a:lnTo>
                                <a:pt x="709561" y="186232"/>
                              </a:lnTo>
                              <a:lnTo>
                                <a:pt x="712571" y="171450"/>
                              </a:lnTo>
                              <a:lnTo>
                                <a:pt x="712571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AF12C" id="Graphic 75" o:spid="_x0000_s1026" style="position:absolute;margin-left:292.35pt;margin-top:6.65pt;width:56.15pt;height:30.4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3105,38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" path="m712571,38100l709561,23304r-6515,-9639l703046,38100r,133350l700798,182537r-6147,9093l685571,197764r-11100,2261l632485,200025r-6502,-9627l625983,214833r,133350l623735,359270r-6147,9093l608507,374497r-11099,2261l166814,376758r-11100,-2261l146634,368363r-6147,-9093l138239,348183r,-133350l139306,209550r485597,l625983,214833r,-24435l624319,187921r-2464,-1663l621220,185839r,14186l142989,200025r3645,-5385l155714,188506r11100,-2248l597408,186258r11099,2248l617588,194640r3632,5385l621220,185839r-9017,-6109l597408,176733r-430594,l152019,179730r-12116,8191l131724,200025r-93624,l27012,197764r-9093,-6134l11785,182537,9525,171450r,-133350l11785,27000r6134,-9093l27012,11772,38100,9525r636371,l685571,11772r9080,6135l700798,27000r2248,11100l703046,13665r-1664,-2477l698919,9525,689267,2997,674471,,38100,,23304,2997,11201,11188,3009,23304,,38100,,171450r3009,14782l11201,198348r12103,8192l38100,209550r91681,l128714,214833r,133350l131724,362966r8179,12115l152019,383273r14795,3010l597408,386283r35090,-23317l635508,348183r,-133350l634428,209550r40043,l709561,186232r3010,-14782l712571,38100xe" fillcolor="#bababa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E0DAB91" wp14:editId="7D7BBA1B">
                <wp:simplePos x="0" y="0"/>
                <wp:positionH relativeFrom="page">
                  <wp:posOffset>5170170</wp:posOffset>
                </wp:positionH>
                <wp:positionV relativeFrom="paragraph">
                  <wp:posOffset>84455</wp:posOffset>
                </wp:positionV>
                <wp:extent cx="575945" cy="342900"/>
                <wp:effectExtent l="0" t="0" r="0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342900"/>
                          <a:chOff x="0" y="0"/>
                          <a:chExt cx="575945" cy="34290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456" y="199455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2E4F44" id="Group 76" o:spid="_x0000_s1026" style="position:absolute;margin-left:407.1pt;margin-top:6.65pt;width:45.35pt;height:27pt;z-index:-251653120;mso-wrap-distance-left:0;mso-wrap-distance-right:0;mso-position-horizontal-relative:page" coordsize="5759,3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">
                <v:shape id="Graphic 77" o:spid="_x0000_s1027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Image 78" o:spid="_x0000_s1028" type="#_x0000_t75" style="position:absolute;left:2154;top:1994;width:1524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E9F953F" wp14:editId="1B2D5A0C">
                <wp:simplePos x="0" y="0"/>
                <wp:positionH relativeFrom="page">
                  <wp:posOffset>990600</wp:posOffset>
                </wp:positionH>
                <wp:positionV relativeFrom="paragraph">
                  <wp:posOffset>260985</wp:posOffset>
                </wp:positionV>
                <wp:extent cx="1515745" cy="386715"/>
                <wp:effectExtent l="0" t="0" r="0" b="0"/>
                <wp:wrapNone/>
                <wp:docPr id="79" name="Graphic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5745" h="386715">
                              <a:moveTo>
                                <a:pt x="1515478" y="214833"/>
                              </a:moveTo>
                              <a:lnTo>
                                <a:pt x="1512481" y="200037"/>
                              </a:lnTo>
                              <a:lnTo>
                                <a:pt x="1505953" y="190385"/>
                              </a:lnTo>
                              <a:lnTo>
                                <a:pt x="1505953" y="214833"/>
                              </a:lnTo>
                              <a:lnTo>
                                <a:pt x="1505953" y="348183"/>
                              </a:lnTo>
                              <a:lnTo>
                                <a:pt x="1503705" y="359270"/>
                              </a:lnTo>
                              <a:lnTo>
                                <a:pt x="1497558" y="368363"/>
                              </a:lnTo>
                              <a:lnTo>
                                <a:pt x="1488478" y="374497"/>
                              </a:lnTo>
                              <a:lnTo>
                                <a:pt x="1477378" y="376758"/>
                              </a:lnTo>
                              <a:lnTo>
                                <a:pt x="978192" y="376758"/>
                              </a:lnTo>
                              <a:lnTo>
                                <a:pt x="967105" y="374497"/>
                              </a:lnTo>
                              <a:lnTo>
                                <a:pt x="958011" y="368363"/>
                              </a:lnTo>
                              <a:lnTo>
                                <a:pt x="951877" y="359270"/>
                              </a:lnTo>
                              <a:lnTo>
                                <a:pt x="949617" y="348183"/>
                              </a:lnTo>
                              <a:lnTo>
                                <a:pt x="949617" y="214833"/>
                              </a:lnTo>
                              <a:lnTo>
                                <a:pt x="950772" y="209156"/>
                              </a:lnTo>
                              <a:lnTo>
                                <a:pt x="963625" y="206540"/>
                              </a:lnTo>
                              <a:lnTo>
                                <a:pt x="973264" y="200025"/>
                              </a:lnTo>
                              <a:lnTo>
                                <a:pt x="975741" y="198348"/>
                              </a:lnTo>
                              <a:lnTo>
                                <a:pt x="983894" y="186258"/>
                              </a:lnTo>
                              <a:lnTo>
                                <a:pt x="1477378" y="186258"/>
                              </a:lnTo>
                              <a:lnTo>
                                <a:pt x="1488478" y="188506"/>
                              </a:lnTo>
                              <a:lnTo>
                                <a:pt x="1497558" y="194640"/>
                              </a:lnTo>
                              <a:lnTo>
                                <a:pt x="1503705" y="203733"/>
                              </a:lnTo>
                              <a:lnTo>
                                <a:pt x="1505953" y="214833"/>
                              </a:lnTo>
                              <a:lnTo>
                                <a:pt x="1505953" y="190385"/>
                              </a:lnTo>
                              <a:lnTo>
                                <a:pt x="1504289" y="187921"/>
                              </a:lnTo>
                              <a:lnTo>
                                <a:pt x="1501825" y="186258"/>
                              </a:lnTo>
                              <a:lnTo>
                                <a:pt x="1492173" y="179730"/>
                              </a:lnTo>
                              <a:lnTo>
                                <a:pt x="1477378" y="176733"/>
                              </a:lnTo>
                              <a:lnTo>
                                <a:pt x="985850" y="176733"/>
                              </a:lnTo>
                              <a:lnTo>
                                <a:pt x="986929" y="171450"/>
                              </a:lnTo>
                              <a:lnTo>
                                <a:pt x="986929" y="38100"/>
                              </a:lnTo>
                              <a:lnTo>
                                <a:pt x="983919" y="23304"/>
                              </a:lnTo>
                              <a:lnTo>
                                <a:pt x="977404" y="13665"/>
                              </a:lnTo>
                              <a:lnTo>
                                <a:pt x="977404" y="38100"/>
                              </a:lnTo>
                              <a:lnTo>
                                <a:pt x="977404" y="171450"/>
                              </a:lnTo>
                              <a:lnTo>
                                <a:pt x="976236" y="177139"/>
                              </a:lnTo>
                              <a:lnTo>
                                <a:pt x="971753" y="178054"/>
                              </a:lnTo>
                              <a:lnTo>
                                <a:pt x="971753" y="187566"/>
                              </a:lnTo>
                              <a:lnTo>
                                <a:pt x="969010" y="191630"/>
                              </a:lnTo>
                              <a:lnTo>
                                <a:pt x="959929" y="197764"/>
                              </a:lnTo>
                              <a:lnTo>
                                <a:pt x="955255" y="198716"/>
                              </a:lnTo>
                              <a:lnTo>
                                <a:pt x="958011" y="194640"/>
                              </a:lnTo>
                              <a:lnTo>
                                <a:pt x="967105" y="188506"/>
                              </a:lnTo>
                              <a:lnTo>
                                <a:pt x="971753" y="187566"/>
                              </a:lnTo>
                              <a:lnTo>
                                <a:pt x="971753" y="178054"/>
                              </a:lnTo>
                              <a:lnTo>
                                <a:pt x="963396" y="179730"/>
                              </a:lnTo>
                              <a:lnTo>
                                <a:pt x="951280" y="187921"/>
                              </a:lnTo>
                              <a:lnTo>
                                <a:pt x="943102" y="200025"/>
                              </a:lnTo>
                              <a:lnTo>
                                <a:pt x="38100" y="200025"/>
                              </a:lnTo>
                              <a:lnTo>
                                <a:pt x="27000" y="197764"/>
                              </a:lnTo>
                              <a:lnTo>
                                <a:pt x="17907" y="191630"/>
                              </a:lnTo>
                              <a:lnTo>
                                <a:pt x="11772" y="182537"/>
                              </a:lnTo>
                              <a:lnTo>
                                <a:pt x="9525" y="171450"/>
                              </a:lnTo>
                              <a:lnTo>
                                <a:pt x="9525" y="38100"/>
                              </a:lnTo>
                              <a:lnTo>
                                <a:pt x="11772" y="27000"/>
                              </a:lnTo>
                              <a:lnTo>
                                <a:pt x="17907" y="17907"/>
                              </a:lnTo>
                              <a:lnTo>
                                <a:pt x="27000" y="11772"/>
                              </a:lnTo>
                              <a:lnTo>
                                <a:pt x="38100" y="9525"/>
                              </a:lnTo>
                              <a:lnTo>
                                <a:pt x="948829" y="9525"/>
                              </a:lnTo>
                              <a:lnTo>
                                <a:pt x="959929" y="11772"/>
                              </a:lnTo>
                              <a:lnTo>
                                <a:pt x="969010" y="17907"/>
                              </a:lnTo>
                              <a:lnTo>
                                <a:pt x="975144" y="27000"/>
                              </a:lnTo>
                              <a:lnTo>
                                <a:pt x="977404" y="38100"/>
                              </a:lnTo>
                              <a:lnTo>
                                <a:pt x="977404" y="13665"/>
                              </a:lnTo>
                              <a:lnTo>
                                <a:pt x="975741" y="11188"/>
                              </a:lnTo>
                              <a:lnTo>
                                <a:pt x="973264" y="9525"/>
                              </a:lnTo>
                              <a:lnTo>
                                <a:pt x="963625" y="2997"/>
                              </a:lnTo>
                              <a:lnTo>
                                <a:pt x="948829" y="0"/>
                              </a:lnTo>
                              <a:lnTo>
                                <a:pt x="38100" y="0"/>
                              </a:lnTo>
                              <a:lnTo>
                                <a:pt x="23304" y="2997"/>
                              </a:lnTo>
                              <a:lnTo>
                                <a:pt x="11188" y="11188"/>
                              </a:lnTo>
                              <a:lnTo>
                                <a:pt x="2997" y="23304"/>
                              </a:lnTo>
                              <a:lnTo>
                                <a:pt x="0" y="38100"/>
                              </a:lnTo>
                              <a:lnTo>
                                <a:pt x="0" y="171450"/>
                              </a:lnTo>
                              <a:lnTo>
                                <a:pt x="2997" y="186232"/>
                              </a:lnTo>
                              <a:lnTo>
                                <a:pt x="11188" y="198348"/>
                              </a:lnTo>
                              <a:lnTo>
                                <a:pt x="23304" y="206540"/>
                              </a:lnTo>
                              <a:lnTo>
                                <a:pt x="38100" y="209550"/>
                              </a:lnTo>
                              <a:lnTo>
                                <a:pt x="941158" y="209550"/>
                              </a:lnTo>
                              <a:lnTo>
                                <a:pt x="940092" y="214833"/>
                              </a:lnTo>
                              <a:lnTo>
                                <a:pt x="940092" y="348183"/>
                              </a:lnTo>
                              <a:lnTo>
                                <a:pt x="943102" y="362966"/>
                              </a:lnTo>
                              <a:lnTo>
                                <a:pt x="951280" y="375081"/>
                              </a:lnTo>
                              <a:lnTo>
                                <a:pt x="963396" y="383273"/>
                              </a:lnTo>
                              <a:lnTo>
                                <a:pt x="978192" y="386283"/>
                              </a:lnTo>
                              <a:lnTo>
                                <a:pt x="1477378" y="386283"/>
                              </a:lnTo>
                              <a:lnTo>
                                <a:pt x="1512481" y="362966"/>
                              </a:lnTo>
                              <a:lnTo>
                                <a:pt x="1515478" y="348183"/>
                              </a:lnTo>
                              <a:lnTo>
                                <a:pt x="1515478" y="2148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4878B" id="Graphic 79" o:spid="_x0000_s1026" style="position:absolute;margin-left:78pt;margin-top:20.55pt;width:119.35pt;height:30.4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5745,38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" path="m1515478,214833r-2997,-14796l1505953,190385r,24448l1505953,348183r-2248,11087l1497558,368363r-9080,6134l1477378,376758r-499186,l967105,374497r-9094,-6134l951877,359270r-2260,-11087l949617,214833r1155,-5677l963625,206540r9639,-6515l975741,198348r8153,-12090l1477378,186258r11100,2248l1497558,194640r6147,9093l1505953,214833r,-24448l1504289,187921r-2464,-1663l1492173,179730r-14795,-2997l985850,176733r1079,-5283l986929,38100,983919,23304r-6515,-9639l977404,38100r,133350l976236,177139r-4483,915l971753,187566r-2743,4064l959929,197764r-4674,952l958011,194640r9094,-6134l971753,187566r,-9512l963396,179730r-12116,8191l943102,200025r-905002,l27000,197764r-9093,-6134l11772,182537,9525,171450r,-133350l11772,27000r6135,-9093l27000,11772,38100,9525r910729,l959929,11772r9081,6135l975144,27000r2260,11100l977404,13665r-1663,-2477l973264,9525,963625,2997,948829,,38100,,23304,2997,11188,11188,2997,23304,,38100,,171450r2997,14782l11188,198348r12116,8192l38100,209550r903058,l940092,214833r,133350l943102,362966r8178,12115l963396,383273r14796,3010l1477378,386283r35103,-23317l1515478,348183r,-133350xe" fillcolor="#bababa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35712" behindDoc="0" locked="0" layoutInCell="1" allowOverlap="1" wp14:anchorId="35E42EC4" wp14:editId="0DE2D5B8">
                <wp:simplePos x="0" y="0"/>
                <wp:positionH relativeFrom="page">
                  <wp:posOffset>6059805</wp:posOffset>
                </wp:positionH>
                <wp:positionV relativeFrom="paragraph">
                  <wp:posOffset>260985</wp:posOffset>
                </wp:positionV>
                <wp:extent cx="507365" cy="209550"/>
                <wp:effectExtent l="0" t="0" r="0" b="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F764F7" w14:textId="77777777" w:rsidR="00625EFE" w:rsidRDefault="00000000">
                              <w:pPr>
                                <w:spacing w:before="55"/>
                                <w:ind w:left="7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item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E42EC4" id="Group 80" o:spid="_x0000_s1089" style="position:absolute;left:0;text-align:left;margin-left:477.15pt;margin-top:20.55pt;width:39.95pt;height:16.5pt;z-index:251635712;mso-wrap-distance-left:0;mso-wrap-distance-right:0;mso-position-horizontal-relative:page;mso-position-vertical-relative:text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">
                <v:shape id="Graphic 81" o:spid="_x0000_s1090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82" o:spid="_x0000_s1091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05F764F7" w14:textId="77777777" w:rsidR="00625EFE" w:rsidRDefault="00000000">
                        <w:pPr>
                          <w:spacing w:before="55"/>
                          <w:ind w:left="7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item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  <w:sz w:val="18"/>
        </w:rPr>
        <w:t>Cet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 xml:space="preserve">exemple illustre la structure : </w:t>
      </w:r>
      <w:r>
        <w:rPr>
          <w:spacing w:val="-2"/>
          <w:w w:val="105"/>
          <w:sz w:val="18"/>
        </w:rPr>
        <w:t>après</w:t>
      </w:r>
      <w:r>
        <w:rPr>
          <w:sz w:val="18"/>
        </w:rPr>
        <w:tab/>
      </w:r>
      <w:r>
        <w:rPr>
          <w:w w:val="110"/>
          <w:sz w:val="18"/>
        </w:rPr>
        <w:t>et</w:t>
      </w:r>
      <w:r>
        <w:rPr>
          <w:spacing w:val="78"/>
          <w:w w:val="150"/>
          <w:sz w:val="18"/>
        </w:rPr>
        <w:t xml:space="preserve"> </w:t>
      </w:r>
      <w:r>
        <w:rPr>
          <w:rFonts w:ascii="Roboto Bk" w:hAnsi="Roboto Bk"/>
          <w:b/>
          <w:w w:val="110"/>
          <w:sz w:val="18"/>
        </w:rPr>
        <w:t>&lt;</w:t>
      </w:r>
      <w:proofErr w:type="spellStart"/>
      <w:r>
        <w:rPr>
          <w:rFonts w:ascii="Roboto Bk" w:hAnsi="Roboto Bk"/>
          <w:b/>
          <w:w w:val="110"/>
          <w:sz w:val="18"/>
        </w:rPr>
        <w:t>channel</w:t>
      </w:r>
      <w:proofErr w:type="spellEnd"/>
      <w:proofErr w:type="gramStart"/>
      <w:r>
        <w:rPr>
          <w:rFonts w:ascii="Roboto Bk" w:hAnsi="Roboto Bk"/>
          <w:b/>
          <w:w w:val="110"/>
          <w:sz w:val="18"/>
        </w:rPr>
        <w:t>&gt;</w:t>
      </w:r>
      <w:r>
        <w:rPr>
          <w:rFonts w:ascii="Roboto Bk" w:hAnsi="Roboto Bk"/>
          <w:b/>
          <w:spacing w:val="27"/>
          <w:w w:val="110"/>
          <w:sz w:val="18"/>
        </w:rPr>
        <w:t xml:space="preserve">  </w:t>
      </w:r>
      <w:r>
        <w:rPr>
          <w:w w:val="110"/>
          <w:sz w:val="18"/>
        </w:rPr>
        <w:t>on</w:t>
      </w:r>
      <w:proofErr w:type="gramEnd"/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définit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un</w:t>
      </w:r>
      <w:r>
        <w:rPr>
          <w:spacing w:val="79"/>
          <w:w w:val="150"/>
          <w:sz w:val="18"/>
        </w:rPr>
        <w:t xml:space="preserve"> </w:t>
      </w:r>
      <w:r>
        <w:rPr>
          <w:rFonts w:ascii="Roboto Bk" w:hAnsi="Roboto Bk"/>
          <w:b/>
          <w:w w:val="130"/>
          <w:sz w:val="18"/>
        </w:rPr>
        <w:t>&lt;</w:t>
      </w:r>
      <w:proofErr w:type="spellStart"/>
      <w:r>
        <w:rPr>
          <w:rFonts w:ascii="Roboto Bk" w:hAnsi="Roboto Bk"/>
          <w:b/>
          <w:w w:val="130"/>
          <w:sz w:val="18"/>
        </w:rPr>
        <w:t>title</w:t>
      </w:r>
      <w:proofErr w:type="spellEnd"/>
      <w:proofErr w:type="gramStart"/>
      <w:r>
        <w:rPr>
          <w:rFonts w:ascii="Roboto Bk" w:hAnsi="Roboto Bk"/>
          <w:b/>
          <w:w w:val="130"/>
          <w:sz w:val="18"/>
        </w:rPr>
        <w:t>&gt;</w:t>
      </w:r>
      <w:r>
        <w:rPr>
          <w:rFonts w:ascii="Roboto Bk" w:hAnsi="Roboto Bk"/>
          <w:b/>
          <w:spacing w:val="18"/>
          <w:w w:val="130"/>
          <w:sz w:val="18"/>
        </w:rPr>
        <w:t xml:space="preserve">  </w:t>
      </w:r>
      <w:r>
        <w:rPr>
          <w:w w:val="110"/>
          <w:sz w:val="18"/>
        </w:rPr>
        <w:t>et</w:t>
      </w:r>
      <w:proofErr w:type="gramEnd"/>
      <w:r>
        <w:rPr>
          <w:spacing w:val="4"/>
          <w:w w:val="110"/>
          <w:sz w:val="18"/>
        </w:rPr>
        <w:t xml:space="preserve"> </w:t>
      </w:r>
      <w:r>
        <w:rPr>
          <w:spacing w:val="-5"/>
          <w:w w:val="110"/>
          <w:sz w:val="18"/>
        </w:rPr>
        <w:t>un</w:t>
      </w:r>
    </w:p>
    <w:p w14:paraId="2A955A3D" w14:textId="77777777" w:rsidR="00625EFE" w:rsidRDefault="00000000">
      <w:pPr>
        <w:spacing w:before="62"/>
        <w:ind w:left="195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22DB661" wp14:editId="3EBA8C78">
                <wp:simplePos x="0" y="0"/>
                <wp:positionH relativeFrom="page">
                  <wp:posOffset>2670810</wp:posOffset>
                </wp:positionH>
                <wp:positionV relativeFrom="paragraph">
                  <wp:posOffset>180340</wp:posOffset>
                </wp:positionV>
                <wp:extent cx="987425" cy="386715"/>
                <wp:effectExtent l="0" t="0" r="0" b="0"/>
                <wp:wrapNone/>
                <wp:docPr id="83" name="Graphic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7425" h="386715">
                              <a:moveTo>
                                <a:pt x="986942" y="38100"/>
                              </a:moveTo>
                              <a:lnTo>
                                <a:pt x="983932" y="23304"/>
                              </a:lnTo>
                              <a:lnTo>
                                <a:pt x="977417" y="13677"/>
                              </a:lnTo>
                              <a:lnTo>
                                <a:pt x="977417" y="38100"/>
                              </a:lnTo>
                              <a:lnTo>
                                <a:pt x="977417" y="171450"/>
                              </a:lnTo>
                              <a:lnTo>
                                <a:pt x="975156" y="182537"/>
                              </a:lnTo>
                              <a:lnTo>
                                <a:pt x="969022" y="191630"/>
                              </a:lnTo>
                              <a:lnTo>
                                <a:pt x="959929" y="197764"/>
                              </a:lnTo>
                              <a:lnTo>
                                <a:pt x="948842" y="200025"/>
                              </a:lnTo>
                              <a:lnTo>
                                <a:pt x="506056" y="200025"/>
                              </a:lnTo>
                              <a:lnTo>
                                <a:pt x="499554" y="190398"/>
                              </a:lnTo>
                              <a:lnTo>
                                <a:pt x="499554" y="214833"/>
                              </a:lnTo>
                              <a:lnTo>
                                <a:pt x="499554" y="348183"/>
                              </a:lnTo>
                              <a:lnTo>
                                <a:pt x="497293" y="359270"/>
                              </a:lnTo>
                              <a:lnTo>
                                <a:pt x="491159" y="368363"/>
                              </a:lnTo>
                              <a:lnTo>
                                <a:pt x="482079" y="374497"/>
                              </a:lnTo>
                              <a:lnTo>
                                <a:pt x="470979" y="376758"/>
                              </a:lnTo>
                              <a:lnTo>
                                <a:pt x="40386" y="376758"/>
                              </a:lnTo>
                              <a:lnTo>
                                <a:pt x="29286" y="374497"/>
                              </a:lnTo>
                              <a:lnTo>
                                <a:pt x="20205" y="368363"/>
                              </a:lnTo>
                              <a:lnTo>
                                <a:pt x="14058" y="359270"/>
                              </a:lnTo>
                              <a:lnTo>
                                <a:pt x="11811" y="348183"/>
                              </a:lnTo>
                              <a:lnTo>
                                <a:pt x="11811" y="214833"/>
                              </a:lnTo>
                              <a:lnTo>
                                <a:pt x="14058" y="203733"/>
                              </a:lnTo>
                              <a:lnTo>
                                <a:pt x="15646" y="201371"/>
                              </a:lnTo>
                              <a:lnTo>
                                <a:pt x="23304" y="206540"/>
                              </a:lnTo>
                              <a:lnTo>
                                <a:pt x="38100" y="209550"/>
                              </a:lnTo>
                              <a:lnTo>
                                <a:pt x="498475" y="209550"/>
                              </a:lnTo>
                              <a:lnTo>
                                <a:pt x="499554" y="214833"/>
                              </a:lnTo>
                              <a:lnTo>
                                <a:pt x="499554" y="190398"/>
                              </a:lnTo>
                              <a:lnTo>
                                <a:pt x="497890" y="187921"/>
                              </a:lnTo>
                              <a:lnTo>
                                <a:pt x="495414" y="186258"/>
                              </a:lnTo>
                              <a:lnTo>
                                <a:pt x="494779" y="185839"/>
                              </a:lnTo>
                              <a:lnTo>
                                <a:pt x="494779" y="200025"/>
                              </a:lnTo>
                              <a:lnTo>
                                <a:pt x="38100" y="200025"/>
                              </a:lnTo>
                              <a:lnTo>
                                <a:pt x="27012" y="197764"/>
                              </a:lnTo>
                              <a:lnTo>
                                <a:pt x="21297" y="193916"/>
                              </a:lnTo>
                              <a:lnTo>
                                <a:pt x="29286" y="188506"/>
                              </a:lnTo>
                              <a:lnTo>
                                <a:pt x="40386" y="186258"/>
                              </a:lnTo>
                              <a:lnTo>
                                <a:pt x="470979" y="186258"/>
                              </a:lnTo>
                              <a:lnTo>
                                <a:pt x="482079" y="188506"/>
                              </a:lnTo>
                              <a:lnTo>
                                <a:pt x="491159" y="194652"/>
                              </a:lnTo>
                              <a:lnTo>
                                <a:pt x="494779" y="200025"/>
                              </a:lnTo>
                              <a:lnTo>
                                <a:pt x="494779" y="185839"/>
                              </a:lnTo>
                              <a:lnTo>
                                <a:pt x="485775" y="179730"/>
                              </a:lnTo>
                              <a:lnTo>
                                <a:pt x="470979" y="176733"/>
                              </a:lnTo>
                              <a:lnTo>
                                <a:pt x="40386" y="176733"/>
                              </a:lnTo>
                              <a:lnTo>
                                <a:pt x="25590" y="179730"/>
                              </a:lnTo>
                              <a:lnTo>
                                <a:pt x="14808" y="187020"/>
                              </a:lnTo>
                              <a:lnTo>
                                <a:pt x="11785" y="182537"/>
                              </a:lnTo>
                              <a:lnTo>
                                <a:pt x="9525" y="171450"/>
                              </a:lnTo>
                              <a:lnTo>
                                <a:pt x="9525" y="38100"/>
                              </a:lnTo>
                              <a:lnTo>
                                <a:pt x="11785" y="27000"/>
                              </a:lnTo>
                              <a:lnTo>
                                <a:pt x="17919" y="17907"/>
                              </a:lnTo>
                              <a:lnTo>
                                <a:pt x="27012" y="11772"/>
                              </a:lnTo>
                              <a:lnTo>
                                <a:pt x="38100" y="9525"/>
                              </a:lnTo>
                              <a:lnTo>
                                <a:pt x="948842" y="9525"/>
                              </a:lnTo>
                              <a:lnTo>
                                <a:pt x="959929" y="11772"/>
                              </a:lnTo>
                              <a:lnTo>
                                <a:pt x="969022" y="17907"/>
                              </a:lnTo>
                              <a:lnTo>
                                <a:pt x="975156" y="27000"/>
                              </a:lnTo>
                              <a:lnTo>
                                <a:pt x="977417" y="38100"/>
                              </a:lnTo>
                              <a:lnTo>
                                <a:pt x="977417" y="13677"/>
                              </a:lnTo>
                              <a:lnTo>
                                <a:pt x="975741" y="11188"/>
                              </a:lnTo>
                              <a:lnTo>
                                <a:pt x="973277" y="9525"/>
                              </a:lnTo>
                              <a:lnTo>
                                <a:pt x="963625" y="2997"/>
                              </a:lnTo>
                              <a:lnTo>
                                <a:pt x="948842" y="0"/>
                              </a:lnTo>
                              <a:lnTo>
                                <a:pt x="38100" y="0"/>
                              </a:lnTo>
                              <a:lnTo>
                                <a:pt x="23304" y="2997"/>
                              </a:lnTo>
                              <a:lnTo>
                                <a:pt x="11188" y="11188"/>
                              </a:lnTo>
                              <a:lnTo>
                                <a:pt x="3009" y="23304"/>
                              </a:lnTo>
                              <a:lnTo>
                                <a:pt x="0" y="38100"/>
                              </a:lnTo>
                              <a:lnTo>
                                <a:pt x="0" y="171450"/>
                              </a:lnTo>
                              <a:lnTo>
                                <a:pt x="3009" y="186232"/>
                              </a:lnTo>
                              <a:lnTo>
                                <a:pt x="8801" y="194830"/>
                              </a:lnTo>
                              <a:lnTo>
                                <a:pt x="5283" y="200037"/>
                              </a:lnTo>
                              <a:lnTo>
                                <a:pt x="2286" y="214833"/>
                              </a:lnTo>
                              <a:lnTo>
                                <a:pt x="2286" y="348183"/>
                              </a:lnTo>
                              <a:lnTo>
                                <a:pt x="5283" y="362966"/>
                              </a:lnTo>
                              <a:lnTo>
                                <a:pt x="13474" y="375081"/>
                              </a:lnTo>
                              <a:lnTo>
                                <a:pt x="25590" y="383273"/>
                              </a:lnTo>
                              <a:lnTo>
                                <a:pt x="40386" y="386283"/>
                              </a:lnTo>
                              <a:lnTo>
                                <a:pt x="470979" y="386283"/>
                              </a:lnTo>
                              <a:lnTo>
                                <a:pt x="506069" y="362966"/>
                              </a:lnTo>
                              <a:lnTo>
                                <a:pt x="509079" y="348183"/>
                              </a:lnTo>
                              <a:lnTo>
                                <a:pt x="509079" y="214833"/>
                              </a:lnTo>
                              <a:lnTo>
                                <a:pt x="508000" y="209550"/>
                              </a:lnTo>
                              <a:lnTo>
                                <a:pt x="948842" y="209550"/>
                              </a:lnTo>
                              <a:lnTo>
                                <a:pt x="983932" y="186232"/>
                              </a:lnTo>
                              <a:lnTo>
                                <a:pt x="986942" y="171450"/>
                              </a:lnTo>
                              <a:lnTo>
                                <a:pt x="986942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AE324" id="Graphic 83" o:spid="_x0000_s1026" style="position:absolute;margin-left:210.3pt;margin-top:14.2pt;width:77.75pt;height:30.4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7425,38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" path="m986942,38100l983932,23304r-6515,-9627l977417,38100r,133350l975156,182537r-6134,9093l959929,197764r-11087,2261l506056,200025r-6502,-9627l499554,214833r,133350l497293,359270r-6134,9093l482079,374497r-11100,2261l40386,376758,29286,374497r-9081,-6134l14058,359270,11811,348183r,-133350l14058,203733r1588,-2362l23304,206540r14796,3010l498475,209550r1079,5283l499554,190398r-1664,-2477l495414,186258r-635,-419l494779,200025r-456679,l27012,197764r-5715,-3848l29286,188506r11100,-2248l470979,186258r11100,2248l491159,194652r3620,5373l494779,185839r-9004,-6109l470979,176733r-430593,l25590,179730r-10782,7290l11785,182537,9525,171450r,-133350l11785,27000r6134,-9093l27012,11772,38100,9525r910742,l959929,11772r9093,6135l975156,27000r2261,11100l977417,13677r-1676,-2489l973277,9525,963625,2997,948842,,38100,,23304,2997,11188,11188,3009,23304,,38100,,171450r3009,14782l8801,194830r-3518,5207l2286,214833r,133350l5283,362966r8191,12115l25590,383273r14796,3010l470979,386283r35090,-23317l509079,348183r,-133350l508000,209550r440842,l983932,186232r3010,-14782l986942,38100xe" fillcolor="#bababa" stroked="f">
                <v:path arrowok="t"/>
                <w10:wrap anchorx="page"/>
              </v:shape>
            </w:pict>
          </mc:Fallback>
        </mc:AlternateContent>
      </w:r>
      <w:r>
        <w:rPr>
          <w:rFonts w:ascii="Roboto Bk" w:hAnsi="Roboto Bk"/>
          <w:b/>
          <w:w w:val="110"/>
          <w:sz w:val="18"/>
        </w:rPr>
        <w:t>&lt;</w:t>
      </w:r>
      <w:proofErr w:type="gramStart"/>
      <w:r>
        <w:rPr>
          <w:rFonts w:ascii="Roboto Bk" w:hAnsi="Roboto Bk"/>
          <w:b/>
          <w:w w:val="110"/>
          <w:sz w:val="18"/>
        </w:rPr>
        <w:t>description</w:t>
      </w:r>
      <w:proofErr w:type="gramEnd"/>
      <w:r>
        <w:rPr>
          <w:rFonts w:ascii="Roboto Bk" w:hAnsi="Roboto Bk"/>
          <w:b/>
          <w:w w:val="110"/>
          <w:sz w:val="18"/>
        </w:rPr>
        <w:t>&gt;</w:t>
      </w:r>
      <w:r>
        <w:rPr>
          <w:rFonts w:ascii="Roboto Bk" w:hAnsi="Roboto Bk"/>
          <w:b/>
          <w:spacing w:val="71"/>
          <w:w w:val="150"/>
          <w:sz w:val="18"/>
        </w:rPr>
        <w:t xml:space="preserve"> </w:t>
      </w:r>
      <w:r>
        <w:rPr>
          <w:w w:val="110"/>
          <w:sz w:val="18"/>
        </w:rPr>
        <w:t>pour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le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flux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global,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puis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autant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de</w:t>
      </w:r>
      <w:r>
        <w:rPr>
          <w:spacing w:val="64"/>
          <w:w w:val="150"/>
          <w:sz w:val="18"/>
        </w:rPr>
        <w:t xml:space="preserve"> </w:t>
      </w:r>
      <w:r>
        <w:rPr>
          <w:rFonts w:ascii="Roboto Bk" w:hAnsi="Roboto Bk"/>
          <w:b/>
          <w:w w:val="110"/>
          <w:sz w:val="18"/>
        </w:rPr>
        <w:t>&lt;item&gt;</w:t>
      </w:r>
      <w:r>
        <w:rPr>
          <w:rFonts w:ascii="Roboto Bk" w:hAnsi="Roboto Bk"/>
          <w:b/>
          <w:spacing w:val="72"/>
          <w:w w:val="150"/>
          <w:sz w:val="18"/>
        </w:rPr>
        <w:t xml:space="preserve"> </w:t>
      </w:r>
      <w:r>
        <w:rPr>
          <w:w w:val="110"/>
          <w:sz w:val="18"/>
        </w:rPr>
        <w:t>qu’on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veut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publier</w:t>
      </w:r>
      <w:r>
        <w:rPr>
          <w:spacing w:val="28"/>
          <w:w w:val="110"/>
          <w:sz w:val="18"/>
        </w:rPr>
        <w:t xml:space="preserve">  </w:t>
      </w:r>
      <w:hyperlink r:id="rId34">
        <w:r>
          <w:rPr>
            <w:color w:val="333333"/>
            <w:w w:val="110"/>
            <w:position w:val="4"/>
            <w:sz w:val="12"/>
          </w:rPr>
          <w:t>7</w:t>
        </w:r>
      </w:hyperlink>
      <w:r>
        <w:rPr>
          <w:color w:val="333333"/>
          <w:spacing w:val="29"/>
          <w:w w:val="110"/>
          <w:position w:val="4"/>
          <w:sz w:val="12"/>
        </w:rPr>
        <w:t xml:space="preserve">  </w:t>
      </w:r>
      <w:r>
        <w:rPr>
          <w:w w:val="110"/>
          <w:sz w:val="18"/>
        </w:rPr>
        <w:t>.</w:t>
      </w:r>
      <w:r>
        <w:rPr>
          <w:spacing w:val="-2"/>
          <w:w w:val="110"/>
          <w:sz w:val="18"/>
        </w:rPr>
        <w:t xml:space="preserve"> Chaque</w:t>
      </w:r>
    </w:p>
    <w:p w14:paraId="3EB3AA01" w14:textId="77777777" w:rsidR="00625EFE" w:rsidRDefault="00000000">
      <w:pPr>
        <w:spacing w:before="62"/>
        <w:ind w:left="120"/>
        <w:rPr>
          <w:sz w:val="18"/>
        </w:rPr>
      </w:pPr>
      <w:proofErr w:type="gramStart"/>
      <w:r>
        <w:rPr>
          <w:w w:val="115"/>
          <w:sz w:val="18"/>
        </w:rPr>
        <w:t>porte</w:t>
      </w:r>
      <w:proofErr w:type="gramEnd"/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son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propre</w:t>
      </w:r>
      <w:r>
        <w:rPr>
          <w:spacing w:val="57"/>
          <w:w w:val="130"/>
          <w:sz w:val="18"/>
        </w:rPr>
        <w:t xml:space="preserve"> </w:t>
      </w:r>
      <w:r>
        <w:rPr>
          <w:rFonts w:ascii="Roboto Bk" w:hAnsi="Roboto Bk"/>
          <w:b/>
          <w:w w:val="130"/>
          <w:sz w:val="18"/>
        </w:rPr>
        <w:t>&lt;</w:t>
      </w:r>
      <w:proofErr w:type="spellStart"/>
      <w:r>
        <w:rPr>
          <w:rFonts w:ascii="Roboto Bk" w:hAnsi="Roboto Bk"/>
          <w:b/>
          <w:w w:val="130"/>
          <w:sz w:val="18"/>
        </w:rPr>
        <w:t>title</w:t>
      </w:r>
      <w:proofErr w:type="spellEnd"/>
      <w:r>
        <w:rPr>
          <w:rFonts w:ascii="Roboto Bk" w:hAnsi="Roboto Bk"/>
          <w:b/>
          <w:w w:val="130"/>
          <w:sz w:val="18"/>
        </w:rPr>
        <w:t>&gt;</w:t>
      </w:r>
      <w:r>
        <w:rPr>
          <w:rFonts w:ascii="Roboto Bk" w:hAnsi="Roboto Bk"/>
          <w:b/>
          <w:spacing w:val="64"/>
          <w:w w:val="130"/>
          <w:sz w:val="18"/>
        </w:rPr>
        <w:t xml:space="preserve"> </w:t>
      </w:r>
      <w:r>
        <w:rPr>
          <w:w w:val="115"/>
          <w:sz w:val="18"/>
        </w:rPr>
        <w:t>et</w:t>
      </w:r>
      <w:r>
        <w:rPr>
          <w:spacing w:val="65"/>
          <w:w w:val="115"/>
          <w:sz w:val="18"/>
        </w:rPr>
        <w:t xml:space="preserve"> </w:t>
      </w:r>
      <w:r>
        <w:rPr>
          <w:rFonts w:ascii="Roboto Bk" w:hAnsi="Roboto Bk"/>
          <w:b/>
          <w:w w:val="115"/>
          <w:sz w:val="18"/>
        </w:rPr>
        <w:t>&lt;description&gt;</w:t>
      </w:r>
      <w:r>
        <w:rPr>
          <w:rFonts w:ascii="Roboto Bk" w:hAnsi="Roboto Bk"/>
          <w:b/>
          <w:spacing w:val="71"/>
          <w:w w:val="115"/>
          <w:sz w:val="18"/>
        </w:rPr>
        <w:t xml:space="preserve"> </w:t>
      </w:r>
      <w:r>
        <w:rPr>
          <w:w w:val="115"/>
          <w:sz w:val="18"/>
        </w:rPr>
        <w:t>(on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voit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le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contenu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texte</w:t>
      </w:r>
      <w:r>
        <w:rPr>
          <w:spacing w:val="-11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souhaité).</w:t>
      </w:r>
    </w:p>
    <w:p w14:paraId="0D8DCC05" w14:textId="77777777" w:rsidR="00625EFE" w:rsidRDefault="00000000">
      <w:pPr>
        <w:pStyle w:val="Paragraphedeliste"/>
        <w:numPr>
          <w:ilvl w:val="0"/>
          <w:numId w:val="4"/>
        </w:numPr>
        <w:tabs>
          <w:tab w:val="left" w:pos="317"/>
        </w:tabs>
        <w:spacing w:before="35"/>
        <w:ind w:left="317" w:hanging="197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15AB9A48" wp14:editId="734A88F4">
                <wp:simplePos x="0" y="0"/>
                <wp:positionH relativeFrom="page">
                  <wp:posOffset>5104765</wp:posOffset>
                </wp:positionH>
                <wp:positionV relativeFrom="paragraph">
                  <wp:posOffset>180975</wp:posOffset>
                </wp:positionV>
                <wp:extent cx="507365" cy="209550"/>
                <wp:effectExtent l="0" t="0" r="0" b="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3A639B" w14:textId="77777777" w:rsidR="00625EFE" w:rsidRDefault="00000000">
                              <w:pPr>
                                <w:spacing w:before="55"/>
                                <w:ind w:left="7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item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B9A48" id="Group 84" o:spid="_x0000_s1092" style="position:absolute;left:0;text-align:left;margin-left:401.95pt;margin-top:14.25pt;width:39.95pt;height:16.5pt;z-index:-251650048;mso-wrap-distance-left:0;mso-wrap-distance-right:0;mso-position-horizontal-relative:page;mso-position-vertical-relative:text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">
                <v:shape id="Graphic 85" o:spid="_x0000_s1093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86" o:spid="_x0000_s1094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4D3A639B" w14:textId="77777777" w:rsidR="00625EFE" w:rsidRDefault="00000000">
                        <w:pPr>
                          <w:spacing w:before="55"/>
                          <w:ind w:left="7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item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  <w:sz w:val="18"/>
        </w:rPr>
        <w:t>Extraire</w:t>
      </w:r>
      <w:r>
        <w:rPr>
          <w:rFonts w:ascii="Arial Black"/>
          <w:spacing w:val="-10"/>
          <w:sz w:val="18"/>
        </w:rPr>
        <w:t xml:space="preserve"> </w:t>
      </w:r>
      <w:r>
        <w:rPr>
          <w:rFonts w:ascii="Arial Black"/>
          <w:sz w:val="18"/>
        </w:rPr>
        <w:t>le</w:t>
      </w:r>
      <w:r>
        <w:rPr>
          <w:rFonts w:ascii="Arial Black"/>
          <w:spacing w:val="-9"/>
          <w:sz w:val="18"/>
        </w:rPr>
        <w:t xml:space="preserve"> </w:t>
      </w:r>
      <w:r>
        <w:rPr>
          <w:rFonts w:ascii="Arial Black"/>
          <w:sz w:val="18"/>
        </w:rPr>
        <w:t>texte</w:t>
      </w:r>
      <w:r>
        <w:rPr>
          <w:rFonts w:ascii="Arial Black"/>
          <w:spacing w:val="-10"/>
          <w:sz w:val="18"/>
        </w:rPr>
        <w:t xml:space="preserve"> </w:t>
      </w:r>
      <w:r>
        <w:rPr>
          <w:rFonts w:ascii="Arial Black"/>
          <w:sz w:val="18"/>
        </w:rPr>
        <w:t>de</w:t>
      </w:r>
      <w:r>
        <w:rPr>
          <w:rFonts w:ascii="Arial Black"/>
          <w:spacing w:val="-9"/>
          <w:sz w:val="18"/>
        </w:rPr>
        <w:t xml:space="preserve"> </w:t>
      </w:r>
      <w:r>
        <w:rPr>
          <w:rFonts w:ascii="Arial Black"/>
          <w:sz w:val="18"/>
        </w:rPr>
        <w:t>chaque</w:t>
      </w:r>
      <w:r>
        <w:rPr>
          <w:rFonts w:ascii="Arial Black"/>
          <w:spacing w:val="73"/>
          <w:sz w:val="18"/>
        </w:rPr>
        <w:t xml:space="preserve"> </w:t>
      </w:r>
      <w:r>
        <w:rPr>
          <w:rFonts w:ascii="Roboto"/>
          <w:b/>
          <w:sz w:val="18"/>
        </w:rPr>
        <w:t>&lt;item</w:t>
      </w:r>
      <w:proofErr w:type="gramStart"/>
      <w:r>
        <w:rPr>
          <w:rFonts w:ascii="Roboto"/>
          <w:b/>
          <w:sz w:val="18"/>
        </w:rPr>
        <w:t>&gt;</w:t>
      </w:r>
      <w:r>
        <w:rPr>
          <w:rFonts w:ascii="Roboto"/>
          <w:b/>
          <w:spacing w:val="37"/>
          <w:sz w:val="18"/>
        </w:rPr>
        <w:t xml:space="preserve"> </w:t>
      </w:r>
      <w:r>
        <w:rPr>
          <w:rFonts w:ascii="Arial Black"/>
          <w:sz w:val="18"/>
        </w:rPr>
        <w:t>.</w:t>
      </w:r>
      <w:proofErr w:type="gramEnd"/>
      <w:r>
        <w:rPr>
          <w:rFonts w:ascii="Arial Black"/>
          <w:spacing w:val="-10"/>
          <w:sz w:val="18"/>
        </w:rPr>
        <w:t xml:space="preserve"> </w:t>
      </w:r>
      <w:r>
        <w:rPr>
          <w:sz w:val="18"/>
        </w:rPr>
        <w:t>Ouvrez</w:t>
      </w:r>
      <w:r>
        <w:rPr>
          <w:spacing w:val="1"/>
          <w:sz w:val="18"/>
        </w:rPr>
        <w:t xml:space="preserve"> </w:t>
      </w:r>
      <w:r>
        <w:rPr>
          <w:sz w:val="18"/>
        </w:rPr>
        <w:t>le</w:t>
      </w:r>
      <w:r>
        <w:rPr>
          <w:spacing w:val="1"/>
          <w:sz w:val="18"/>
        </w:rPr>
        <w:t xml:space="preserve"> </w:t>
      </w:r>
      <w:r>
        <w:rPr>
          <w:sz w:val="18"/>
        </w:rPr>
        <w:t>fichier XML</w:t>
      </w:r>
      <w:r>
        <w:rPr>
          <w:spacing w:val="1"/>
          <w:sz w:val="18"/>
        </w:rPr>
        <w:t xml:space="preserve"> </w:t>
      </w:r>
      <w:r>
        <w:rPr>
          <w:sz w:val="18"/>
        </w:rPr>
        <w:t>dans</w:t>
      </w:r>
      <w:r>
        <w:rPr>
          <w:spacing w:val="1"/>
          <w:sz w:val="18"/>
        </w:rPr>
        <w:t xml:space="preserve"> </w:t>
      </w:r>
      <w:r>
        <w:rPr>
          <w:sz w:val="18"/>
        </w:rPr>
        <w:t>un navigateur</w:t>
      </w:r>
      <w:r>
        <w:rPr>
          <w:spacing w:val="1"/>
          <w:sz w:val="18"/>
        </w:rPr>
        <w:t xml:space="preserve"> </w:t>
      </w:r>
      <w:r>
        <w:rPr>
          <w:sz w:val="18"/>
        </w:rPr>
        <w:t>(il se</w:t>
      </w:r>
      <w:r>
        <w:rPr>
          <w:spacing w:val="1"/>
          <w:sz w:val="18"/>
        </w:rPr>
        <w:t xml:space="preserve"> </w:t>
      </w:r>
      <w:r>
        <w:rPr>
          <w:sz w:val="18"/>
        </w:rPr>
        <w:t>formatte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souvent</w:t>
      </w:r>
    </w:p>
    <w:p w14:paraId="13D8A5A0" w14:textId="77777777" w:rsidR="00625EFE" w:rsidRDefault="00000000">
      <w:pPr>
        <w:pStyle w:val="Corpsdetexte"/>
        <w:tabs>
          <w:tab w:val="left" w:pos="7397"/>
        </w:tabs>
        <w:spacing w:before="54"/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0D74FFD1" wp14:editId="5C869C1D">
                <wp:simplePos x="0" y="0"/>
                <wp:positionH relativeFrom="page">
                  <wp:posOffset>990600</wp:posOffset>
                </wp:positionH>
                <wp:positionV relativeFrom="paragraph">
                  <wp:posOffset>173990</wp:posOffset>
                </wp:positionV>
                <wp:extent cx="575945" cy="209550"/>
                <wp:effectExtent l="0" t="0" r="0" b="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4DA8DE" w14:textId="77777777" w:rsidR="00625EFE" w:rsidRDefault="00000000">
                              <w:pPr>
                                <w:spacing w:before="55"/>
                                <w:ind w:left="7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50"/>
                                  <w:sz w:val="18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50"/>
                                  <w:sz w:val="18"/>
                                </w:rPr>
                                <w:t>title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50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4FFD1" id="Group 87" o:spid="_x0000_s1095" style="position:absolute;left:0;text-align:left;margin-left:78pt;margin-top:13.7pt;width:45.35pt;height:16.5pt;z-index:-251649024;mso-wrap-distance-left:0;mso-wrap-distance-right:0;mso-position-horizontal-relative:page;mso-position-vertical-relative:text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">
                <v:shape id="Graphic 88" o:spid="_x0000_s1096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89" o:spid="_x0000_s1097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6F4DA8DE" w14:textId="77777777" w:rsidR="00625EFE" w:rsidRDefault="00000000">
                        <w:pPr>
                          <w:spacing w:before="55"/>
                          <w:ind w:left="7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50"/>
                            <w:sz w:val="18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50"/>
                            <w:sz w:val="18"/>
                          </w:rPr>
                          <w:t>title</w:t>
                        </w:r>
                        <w:proofErr w:type="spellEnd"/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50"/>
                            <w:sz w:val="18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31FDE4D" wp14:editId="689FFAAD">
                <wp:simplePos x="0" y="0"/>
                <wp:positionH relativeFrom="page">
                  <wp:posOffset>990600</wp:posOffset>
                </wp:positionH>
                <wp:positionV relativeFrom="paragraph">
                  <wp:posOffset>174625</wp:posOffset>
                </wp:positionV>
                <wp:extent cx="3235960" cy="563245"/>
                <wp:effectExtent l="0" t="0" r="0" b="0"/>
                <wp:wrapNone/>
                <wp:docPr id="90" name="Graphic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960" cy="563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5960" h="563245">
                              <a:moveTo>
                                <a:pt x="3235414" y="38100"/>
                              </a:moveTo>
                              <a:lnTo>
                                <a:pt x="3232404" y="23304"/>
                              </a:lnTo>
                              <a:lnTo>
                                <a:pt x="3225889" y="13665"/>
                              </a:lnTo>
                              <a:lnTo>
                                <a:pt x="3225889" y="38100"/>
                              </a:lnTo>
                              <a:lnTo>
                                <a:pt x="3225889" y="171450"/>
                              </a:lnTo>
                              <a:lnTo>
                                <a:pt x="3223641" y="182537"/>
                              </a:lnTo>
                              <a:lnTo>
                                <a:pt x="3217494" y="191630"/>
                              </a:lnTo>
                              <a:lnTo>
                                <a:pt x="3208413" y="197764"/>
                              </a:lnTo>
                              <a:lnTo>
                                <a:pt x="3197314" y="200025"/>
                              </a:lnTo>
                              <a:lnTo>
                                <a:pt x="3184461" y="200025"/>
                              </a:lnTo>
                              <a:lnTo>
                                <a:pt x="3177959" y="190398"/>
                              </a:lnTo>
                              <a:lnTo>
                                <a:pt x="3177959" y="214833"/>
                              </a:lnTo>
                              <a:lnTo>
                                <a:pt x="3177959" y="348183"/>
                              </a:lnTo>
                              <a:lnTo>
                                <a:pt x="3175698" y="359270"/>
                              </a:lnTo>
                              <a:lnTo>
                                <a:pt x="3169564" y="368363"/>
                              </a:lnTo>
                              <a:lnTo>
                                <a:pt x="3160484" y="374497"/>
                              </a:lnTo>
                              <a:lnTo>
                                <a:pt x="3149384" y="376758"/>
                              </a:lnTo>
                              <a:lnTo>
                                <a:pt x="2793898" y="376758"/>
                              </a:lnTo>
                              <a:lnTo>
                                <a:pt x="2787383" y="367118"/>
                              </a:lnTo>
                              <a:lnTo>
                                <a:pt x="2787383" y="391566"/>
                              </a:lnTo>
                              <a:lnTo>
                                <a:pt x="2787383" y="524916"/>
                              </a:lnTo>
                              <a:lnTo>
                                <a:pt x="2785135" y="536003"/>
                              </a:lnTo>
                              <a:lnTo>
                                <a:pt x="2778988" y="545096"/>
                              </a:lnTo>
                              <a:lnTo>
                                <a:pt x="2769908" y="551230"/>
                              </a:lnTo>
                              <a:lnTo>
                                <a:pt x="2758808" y="553491"/>
                              </a:lnTo>
                              <a:lnTo>
                                <a:pt x="2122436" y="553491"/>
                              </a:lnTo>
                              <a:lnTo>
                                <a:pt x="2111349" y="551230"/>
                              </a:lnTo>
                              <a:lnTo>
                                <a:pt x="2102256" y="545096"/>
                              </a:lnTo>
                              <a:lnTo>
                                <a:pt x="2096122" y="536003"/>
                              </a:lnTo>
                              <a:lnTo>
                                <a:pt x="2093861" y="524916"/>
                              </a:lnTo>
                              <a:lnTo>
                                <a:pt x="2093861" y="391566"/>
                              </a:lnTo>
                              <a:lnTo>
                                <a:pt x="2094928" y="386283"/>
                              </a:lnTo>
                              <a:lnTo>
                                <a:pt x="2786303" y="386283"/>
                              </a:lnTo>
                              <a:lnTo>
                                <a:pt x="2787383" y="391566"/>
                              </a:lnTo>
                              <a:lnTo>
                                <a:pt x="2787383" y="367118"/>
                              </a:lnTo>
                              <a:lnTo>
                                <a:pt x="2785719" y="364655"/>
                              </a:lnTo>
                              <a:lnTo>
                                <a:pt x="2783255" y="362991"/>
                              </a:lnTo>
                              <a:lnTo>
                                <a:pt x="2782620" y="362572"/>
                              </a:lnTo>
                              <a:lnTo>
                                <a:pt x="2782620" y="376758"/>
                              </a:lnTo>
                              <a:lnTo>
                                <a:pt x="2098624" y="376758"/>
                              </a:lnTo>
                              <a:lnTo>
                                <a:pt x="2102256" y="371386"/>
                              </a:lnTo>
                              <a:lnTo>
                                <a:pt x="2111349" y="365239"/>
                              </a:lnTo>
                              <a:lnTo>
                                <a:pt x="2122436" y="362991"/>
                              </a:lnTo>
                              <a:lnTo>
                                <a:pt x="2758808" y="362991"/>
                              </a:lnTo>
                              <a:lnTo>
                                <a:pt x="2769908" y="365239"/>
                              </a:lnTo>
                              <a:lnTo>
                                <a:pt x="2778988" y="371386"/>
                              </a:lnTo>
                              <a:lnTo>
                                <a:pt x="2782620" y="376758"/>
                              </a:lnTo>
                              <a:lnTo>
                                <a:pt x="2782620" y="362572"/>
                              </a:lnTo>
                              <a:lnTo>
                                <a:pt x="2773603" y="356463"/>
                              </a:lnTo>
                              <a:lnTo>
                                <a:pt x="2758808" y="353466"/>
                              </a:lnTo>
                              <a:lnTo>
                                <a:pt x="2122436" y="353466"/>
                              </a:lnTo>
                              <a:lnTo>
                                <a:pt x="2107641" y="356463"/>
                              </a:lnTo>
                              <a:lnTo>
                                <a:pt x="2095538" y="364655"/>
                              </a:lnTo>
                              <a:lnTo>
                                <a:pt x="2087346" y="376758"/>
                              </a:lnTo>
                              <a:lnTo>
                                <a:pt x="1553603" y="376758"/>
                              </a:lnTo>
                              <a:lnTo>
                                <a:pt x="1545437" y="364655"/>
                              </a:lnTo>
                              <a:lnTo>
                                <a:pt x="1542326" y="362559"/>
                              </a:lnTo>
                              <a:lnTo>
                                <a:pt x="1542326" y="376758"/>
                              </a:lnTo>
                              <a:lnTo>
                                <a:pt x="1072603" y="376758"/>
                              </a:lnTo>
                              <a:lnTo>
                                <a:pt x="1061504" y="374497"/>
                              </a:lnTo>
                              <a:lnTo>
                                <a:pt x="1052410" y="368363"/>
                              </a:lnTo>
                              <a:lnTo>
                                <a:pt x="1048778" y="362991"/>
                              </a:lnTo>
                              <a:lnTo>
                                <a:pt x="1518526" y="362991"/>
                              </a:lnTo>
                              <a:lnTo>
                                <a:pt x="1529613" y="365239"/>
                              </a:lnTo>
                              <a:lnTo>
                                <a:pt x="1538706" y="371386"/>
                              </a:lnTo>
                              <a:lnTo>
                                <a:pt x="1542326" y="376758"/>
                              </a:lnTo>
                              <a:lnTo>
                                <a:pt x="1542326" y="362559"/>
                              </a:lnTo>
                              <a:lnTo>
                                <a:pt x="1533321" y="356463"/>
                              </a:lnTo>
                              <a:lnTo>
                                <a:pt x="1518526" y="353466"/>
                              </a:lnTo>
                              <a:lnTo>
                                <a:pt x="1045095" y="353466"/>
                              </a:lnTo>
                              <a:lnTo>
                                <a:pt x="1044028" y="348183"/>
                              </a:lnTo>
                              <a:lnTo>
                                <a:pt x="1044028" y="214833"/>
                              </a:lnTo>
                              <a:lnTo>
                                <a:pt x="1046276" y="203733"/>
                              </a:lnTo>
                              <a:lnTo>
                                <a:pt x="1052410" y="194652"/>
                              </a:lnTo>
                              <a:lnTo>
                                <a:pt x="1061504" y="188506"/>
                              </a:lnTo>
                              <a:lnTo>
                                <a:pt x="1072603" y="186258"/>
                              </a:lnTo>
                              <a:lnTo>
                                <a:pt x="2251494" y="186258"/>
                              </a:lnTo>
                              <a:lnTo>
                                <a:pt x="2259673" y="198348"/>
                              </a:lnTo>
                              <a:lnTo>
                                <a:pt x="2271788" y="206540"/>
                              </a:lnTo>
                              <a:lnTo>
                                <a:pt x="2286584" y="209550"/>
                              </a:lnTo>
                              <a:lnTo>
                                <a:pt x="3176879" y="209550"/>
                              </a:lnTo>
                              <a:lnTo>
                                <a:pt x="3177959" y="214833"/>
                              </a:lnTo>
                              <a:lnTo>
                                <a:pt x="3177959" y="190398"/>
                              </a:lnTo>
                              <a:lnTo>
                                <a:pt x="3176295" y="187921"/>
                              </a:lnTo>
                              <a:lnTo>
                                <a:pt x="3173819" y="186258"/>
                              </a:lnTo>
                              <a:lnTo>
                                <a:pt x="3173184" y="185839"/>
                              </a:lnTo>
                              <a:lnTo>
                                <a:pt x="3173184" y="200025"/>
                              </a:lnTo>
                              <a:lnTo>
                                <a:pt x="2286584" y="200025"/>
                              </a:lnTo>
                              <a:lnTo>
                                <a:pt x="2275484" y="197764"/>
                              </a:lnTo>
                              <a:lnTo>
                                <a:pt x="2266404" y="191630"/>
                              </a:lnTo>
                              <a:lnTo>
                                <a:pt x="2262771" y="186258"/>
                              </a:lnTo>
                              <a:lnTo>
                                <a:pt x="3149384" y="186258"/>
                              </a:lnTo>
                              <a:lnTo>
                                <a:pt x="3160484" y="188506"/>
                              </a:lnTo>
                              <a:lnTo>
                                <a:pt x="3169564" y="194652"/>
                              </a:lnTo>
                              <a:lnTo>
                                <a:pt x="3173184" y="200025"/>
                              </a:lnTo>
                              <a:lnTo>
                                <a:pt x="3173184" y="185839"/>
                              </a:lnTo>
                              <a:lnTo>
                                <a:pt x="3164179" y="179730"/>
                              </a:lnTo>
                              <a:lnTo>
                                <a:pt x="3149384" y="176733"/>
                              </a:lnTo>
                              <a:lnTo>
                                <a:pt x="2259076" y="176733"/>
                              </a:lnTo>
                              <a:lnTo>
                                <a:pt x="2258009" y="171450"/>
                              </a:lnTo>
                              <a:lnTo>
                                <a:pt x="2258009" y="38100"/>
                              </a:lnTo>
                              <a:lnTo>
                                <a:pt x="2260257" y="27000"/>
                              </a:lnTo>
                              <a:lnTo>
                                <a:pt x="2266404" y="17919"/>
                              </a:lnTo>
                              <a:lnTo>
                                <a:pt x="2275484" y="11772"/>
                              </a:lnTo>
                              <a:lnTo>
                                <a:pt x="2286584" y="9525"/>
                              </a:lnTo>
                              <a:lnTo>
                                <a:pt x="3197314" y="9525"/>
                              </a:lnTo>
                              <a:lnTo>
                                <a:pt x="3208413" y="11772"/>
                              </a:lnTo>
                              <a:lnTo>
                                <a:pt x="3217494" y="17919"/>
                              </a:lnTo>
                              <a:lnTo>
                                <a:pt x="3223641" y="27000"/>
                              </a:lnTo>
                              <a:lnTo>
                                <a:pt x="3225889" y="38100"/>
                              </a:lnTo>
                              <a:lnTo>
                                <a:pt x="3225889" y="13665"/>
                              </a:lnTo>
                              <a:lnTo>
                                <a:pt x="3224225" y="11188"/>
                              </a:lnTo>
                              <a:lnTo>
                                <a:pt x="3221761" y="9525"/>
                              </a:lnTo>
                              <a:lnTo>
                                <a:pt x="3212109" y="2997"/>
                              </a:lnTo>
                              <a:lnTo>
                                <a:pt x="3197314" y="0"/>
                              </a:lnTo>
                              <a:lnTo>
                                <a:pt x="2286584" y="0"/>
                              </a:lnTo>
                              <a:lnTo>
                                <a:pt x="2271788" y="2997"/>
                              </a:lnTo>
                              <a:lnTo>
                                <a:pt x="2259673" y="11188"/>
                              </a:lnTo>
                              <a:lnTo>
                                <a:pt x="2251481" y="23304"/>
                              </a:lnTo>
                              <a:lnTo>
                                <a:pt x="2248484" y="38100"/>
                              </a:lnTo>
                              <a:lnTo>
                                <a:pt x="2248484" y="171450"/>
                              </a:lnTo>
                              <a:lnTo>
                                <a:pt x="2249551" y="176733"/>
                              </a:lnTo>
                              <a:lnTo>
                                <a:pt x="1072603" y="176733"/>
                              </a:lnTo>
                              <a:lnTo>
                                <a:pt x="1057808" y="179730"/>
                              </a:lnTo>
                              <a:lnTo>
                                <a:pt x="1045692" y="187921"/>
                              </a:lnTo>
                              <a:lnTo>
                                <a:pt x="1037501" y="200037"/>
                              </a:lnTo>
                              <a:lnTo>
                                <a:pt x="1034503" y="214833"/>
                              </a:lnTo>
                              <a:lnTo>
                                <a:pt x="1034503" y="348183"/>
                              </a:lnTo>
                              <a:lnTo>
                                <a:pt x="1035570" y="353466"/>
                              </a:lnTo>
                              <a:lnTo>
                                <a:pt x="0" y="353466"/>
                              </a:lnTo>
                              <a:lnTo>
                                <a:pt x="0" y="362991"/>
                              </a:lnTo>
                              <a:lnTo>
                                <a:pt x="1037513" y="362991"/>
                              </a:lnTo>
                              <a:lnTo>
                                <a:pt x="1045692" y="375081"/>
                              </a:lnTo>
                              <a:lnTo>
                                <a:pt x="1057808" y="383273"/>
                              </a:lnTo>
                              <a:lnTo>
                                <a:pt x="1072603" y="386283"/>
                              </a:lnTo>
                              <a:lnTo>
                                <a:pt x="1546021" y="386283"/>
                              </a:lnTo>
                              <a:lnTo>
                                <a:pt x="1547101" y="391566"/>
                              </a:lnTo>
                              <a:lnTo>
                                <a:pt x="1547101" y="524916"/>
                              </a:lnTo>
                              <a:lnTo>
                                <a:pt x="1544840" y="536003"/>
                              </a:lnTo>
                              <a:lnTo>
                                <a:pt x="1538706" y="545096"/>
                              </a:lnTo>
                              <a:lnTo>
                                <a:pt x="1529613" y="551230"/>
                              </a:lnTo>
                              <a:lnTo>
                                <a:pt x="1518526" y="553491"/>
                              </a:lnTo>
                              <a:lnTo>
                                <a:pt x="0" y="553491"/>
                              </a:lnTo>
                              <a:lnTo>
                                <a:pt x="0" y="563016"/>
                              </a:lnTo>
                              <a:lnTo>
                                <a:pt x="1518526" y="563016"/>
                              </a:lnTo>
                              <a:lnTo>
                                <a:pt x="1533321" y="560006"/>
                              </a:lnTo>
                              <a:lnTo>
                                <a:pt x="1545437" y="551815"/>
                              </a:lnTo>
                              <a:lnTo>
                                <a:pt x="1553616" y="539699"/>
                              </a:lnTo>
                              <a:lnTo>
                                <a:pt x="1556626" y="524916"/>
                              </a:lnTo>
                              <a:lnTo>
                                <a:pt x="1556626" y="391566"/>
                              </a:lnTo>
                              <a:lnTo>
                                <a:pt x="1555546" y="386283"/>
                              </a:lnTo>
                              <a:lnTo>
                                <a:pt x="2085403" y="386283"/>
                              </a:lnTo>
                              <a:lnTo>
                                <a:pt x="2084336" y="391566"/>
                              </a:lnTo>
                              <a:lnTo>
                                <a:pt x="2084336" y="524916"/>
                              </a:lnTo>
                              <a:lnTo>
                                <a:pt x="2087346" y="539699"/>
                              </a:lnTo>
                              <a:lnTo>
                                <a:pt x="2095538" y="551815"/>
                              </a:lnTo>
                              <a:lnTo>
                                <a:pt x="2107641" y="560006"/>
                              </a:lnTo>
                              <a:lnTo>
                                <a:pt x="2122436" y="563016"/>
                              </a:lnTo>
                              <a:lnTo>
                                <a:pt x="2758808" y="563016"/>
                              </a:lnTo>
                              <a:lnTo>
                                <a:pt x="2793911" y="539699"/>
                              </a:lnTo>
                              <a:lnTo>
                                <a:pt x="2796908" y="524916"/>
                              </a:lnTo>
                              <a:lnTo>
                                <a:pt x="2796908" y="391566"/>
                              </a:lnTo>
                              <a:lnTo>
                                <a:pt x="2795828" y="386283"/>
                              </a:lnTo>
                              <a:lnTo>
                                <a:pt x="3149384" y="386283"/>
                              </a:lnTo>
                              <a:lnTo>
                                <a:pt x="3184474" y="362966"/>
                              </a:lnTo>
                              <a:lnTo>
                                <a:pt x="3187484" y="348183"/>
                              </a:lnTo>
                              <a:lnTo>
                                <a:pt x="3187484" y="214833"/>
                              </a:lnTo>
                              <a:lnTo>
                                <a:pt x="3186404" y="209550"/>
                              </a:lnTo>
                              <a:lnTo>
                                <a:pt x="3197314" y="209550"/>
                              </a:lnTo>
                              <a:lnTo>
                                <a:pt x="3232404" y="186232"/>
                              </a:lnTo>
                              <a:lnTo>
                                <a:pt x="3235414" y="171450"/>
                              </a:lnTo>
                              <a:lnTo>
                                <a:pt x="3235414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7D363" id="Graphic 90" o:spid="_x0000_s1026" style="position:absolute;margin-left:78pt;margin-top:13.75pt;width:254.8pt;height:44.3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35960,563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" path="m3235414,38100r-3010,-14796l3225889,13665r,24435l3225889,171450r-2248,11087l3217494,191630r-9081,6134l3197314,200025r-12853,l3177959,190398r,24435l3177959,348183r-2261,11087l3169564,368363r-9080,6134l3149384,376758r-355486,l2787383,367118r,24448l2787383,524916r-2248,11087l2778988,545096r-9080,6134l2758808,553491r-636372,l2111349,551230r-9093,-6134l2096122,536003r-2261,-11087l2093861,391566r1067,-5283l2786303,386283r1080,5283l2787383,367118r-1664,-2463l2783255,362991r-635,-419l2782620,376758r-683996,l2102256,371386r9093,-6147l2122436,362991r636372,l2769908,365239r9080,6147l2782620,376758r,-14186l2773603,356463r-14795,-2997l2122436,353466r-14795,2997l2095538,364655r-8192,12103l1553603,376758r-8166,-12103l1542326,362559r,14199l1072603,376758r-11099,-2261l1052410,368363r-3632,-5372l1518526,362991r11087,2248l1538706,371386r3620,5372l1542326,362559r-9005,-6096l1518526,353466r-473431,l1044028,348183r,-133350l1046276,203733r6134,-9081l1061504,188506r11099,-2248l2251494,186258r8179,12090l2271788,206540r14796,3010l3176879,209550r1080,5283l3177959,190398r-1664,-2477l3173819,186258r-635,-419l3173184,200025r-886600,l2275484,197764r-9080,-6134l2262771,186258r886613,l3160484,188506r9080,6146l3173184,200025r,-14186l3164179,179730r-14795,-2997l2259076,176733r-1067,-5283l2258009,38100r2248,-11100l2266404,17919r9080,-6147l2286584,9525r910730,l3208413,11772r9081,6147l3223641,27000r2248,11100l3225889,13665r-1664,-2477l3221761,9525r-9652,-6528l3197314,,2286584,r-14796,2997l2259673,11188r-8192,12116l2248484,38100r,133350l2249551,176733r-1176948,l1057808,179730r-12116,8191l1037501,200037r-2998,14796l1034503,348183r1067,5283l,353466r,9525l1037513,362991r8179,12090l1057808,383273r14795,3010l1546021,386283r1080,5283l1547101,524916r-2261,11087l1538706,545096r-9093,6134l1518526,553491,,553491r,9525l1518526,563016r14795,-3010l1545437,551815r8179,-12116l1556626,524916r,-133350l1555546,386283r529857,l2084336,391566r,133350l2087346,539699r8192,12116l2107641,560006r14795,3010l2758808,563016r35103,-23317l2796908,524916r,-133350l2795828,386283r353556,l3184474,362966r3010,-14783l3187484,214833r-1080,-5283l3197314,209550r35090,-23318l3235414,171450r,-133350xe" fillcolor="#bababa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w w:val="105"/>
        </w:rPr>
        <w:t>en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vue</w:t>
      </w:r>
      <w:r>
        <w:rPr>
          <w:spacing w:val="-2"/>
          <w:w w:val="105"/>
        </w:rPr>
        <w:t xml:space="preserve"> </w:t>
      </w:r>
      <w:r>
        <w:rPr>
          <w:w w:val="105"/>
        </w:rPr>
        <w:t>arborescente)</w:t>
      </w:r>
      <w:r>
        <w:rPr>
          <w:spacing w:val="-3"/>
          <w:w w:val="105"/>
        </w:rPr>
        <w:t xml:space="preserve"> </w:t>
      </w:r>
      <w:r>
        <w:rPr>
          <w:w w:val="105"/>
        </w:rPr>
        <w:t>ou</w:t>
      </w:r>
      <w:r>
        <w:rPr>
          <w:spacing w:val="-2"/>
          <w:w w:val="105"/>
        </w:rPr>
        <w:t xml:space="preserve"> </w:t>
      </w:r>
      <w:r>
        <w:rPr>
          <w:w w:val="105"/>
        </w:rPr>
        <w:t>dans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éditeur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texte/IDE.</w:t>
      </w:r>
      <w:r>
        <w:rPr>
          <w:spacing w:val="-3"/>
          <w:w w:val="105"/>
        </w:rPr>
        <w:t xml:space="preserve"> </w:t>
      </w:r>
      <w:r>
        <w:rPr>
          <w:w w:val="105"/>
        </w:rPr>
        <w:t>Pour</w:t>
      </w:r>
      <w:r>
        <w:rPr>
          <w:spacing w:val="-2"/>
          <w:w w:val="105"/>
        </w:rPr>
        <w:t xml:space="preserve"> </w:t>
      </w:r>
      <w:r>
        <w:rPr>
          <w:w w:val="105"/>
        </w:rPr>
        <w:t>chaque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élément</w:t>
      </w:r>
      <w:r>
        <w:tab/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copiez</w:t>
      </w:r>
      <w:r>
        <w:rPr>
          <w:spacing w:val="-6"/>
          <w:w w:val="105"/>
        </w:rPr>
        <w:t xml:space="preserve"> </w:t>
      </w:r>
      <w:r>
        <w:rPr>
          <w:w w:val="105"/>
        </w:rPr>
        <w:t>le</w:t>
      </w:r>
      <w:r>
        <w:rPr>
          <w:spacing w:val="-6"/>
          <w:w w:val="105"/>
        </w:rPr>
        <w:t xml:space="preserve"> </w:t>
      </w:r>
      <w:r>
        <w:rPr>
          <w:w w:val="105"/>
        </w:rPr>
        <w:t>contenu</w:t>
      </w:r>
      <w:r>
        <w:rPr>
          <w:spacing w:val="-6"/>
          <w:w w:val="105"/>
        </w:rPr>
        <w:t xml:space="preserve"> </w:t>
      </w:r>
      <w:r>
        <w:rPr>
          <w:spacing w:val="-5"/>
          <w:w w:val="105"/>
        </w:rPr>
        <w:t>du</w:t>
      </w:r>
    </w:p>
    <w:p w14:paraId="79569B60" w14:textId="77777777" w:rsidR="00625EFE" w:rsidRDefault="00000000">
      <w:pPr>
        <w:spacing w:before="69" w:line="309" w:lineRule="auto"/>
        <w:ind w:left="120" w:firstLine="952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5C609C5B" wp14:editId="015B4347">
                <wp:simplePos x="0" y="0"/>
                <wp:positionH relativeFrom="page">
                  <wp:posOffset>4342765</wp:posOffset>
                </wp:positionH>
                <wp:positionV relativeFrom="paragraph">
                  <wp:posOffset>196215</wp:posOffset>
                </wp:positionV>
                <wp:extent cx="2242820" cy="19875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820" cy="198755"/>
                          <a:chOff x="0" y="0"/>
                          <a:chExt cx="2242820" cy="19875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-3" y="7"/>
                            <a:ext cx="224282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2820" h="198755">
                                <a:moveTo>
                                  <a:pt x="2242540" y="188836"/>
                                </a:moveTo>
                                <a:lnTo>
                                  <a:pt x="38100" y="188836"/>
                                </a:lnTo>
                                <a:lnTo>
                                  <a:pt x="27000" y="186575"/>
                                </a:lnTo>
                                <a:lnTo>
                                  <a:pt x="17919" y="180441"/>
                                </a:lnTo>
                                <a:lnTo>
                                  <a:pt x="11772" y="171348"/>
                                </a:lnTo>
                                <a:lnTo>
                                  <a:pt x="9525" y="160261"/>
                                </a:lnTo>
                                <a:lnTo>
                                  <a:pt x="9525" y="26911"/>
                                </a:lnTo>
                                <a:lnTo>
                                  <a:pt x="11772" y="15811"/>
                                </a:lnTo>
                                <a:lnTo>
                                  <a:pt x="17919" y="6731"/>
                                </a:lnTo>
                                <a:lnTo>
                                  <a:pt x="11188" y="0"/>
                                </a:lnTo>
                                <a:lnTo>
                                  <a:pt x="3009" y="12115"/>
                                </a:lnTo>
                                <a:lnTo>
                                  <a:pt x="0" y="26911"/>
                                </a:lnTo>
                                <a:lnTo>
                                  <a:pt x="0" y="160261"/>
                                </a:lnTo>
                                <a:lnTo>
                                  <a:pt x="3009" y="175044"/>
                                </a:lnTo>
                                <a:lnTo>
                                  <a:pt x="11188" y="187159"/>
                                </a:lnTo>
                                <a:lnTo>
                                  <a:pt x="23304" y="195351"/>
                                </a:lnTo>
                                <a:lnTo>
                                  <a:pt x="38100" y="198361"/>
                                </a:lnTo>
                                <a:lnTo>
                                  <a:pt x="2242540" y="198361"/>
                                </a:lnTo>
                                <a:lnTo>
                                  <a:pt x="2242540" y="188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224282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772B90" w14:textId="77777777" w:rsidR="00625EFE" w:rsidRDefault="00000000">
                              <w:pPr>
                                <w:spacing w:before="38"/>
                                <w:ind w:left="7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&gt;Contenu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6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du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7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premier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09C5B" id="Group 91" o:spid="_x0000_s1098" style="position:absolute;left:0;text-align:left;margin-left:341.95pt;margin-top:15.45pt;width:176.6pt;height:15.65pt;z-index:-251646976;mso-wrap-distance-left:0;mso-wrap-distance-right:0;mso-position-horizontal-relative:page;mso-position-vertical-relative:text" coordsize="22428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">
                <v:shape id="Graphic 92" o:spid="_x0000_s1099" style="position:absolute;width:22428;height:1987;visibility:visible;mso-wrap-style:square;v-text-anchor:top" coordsize="2242820,19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" path="m2242540,188836r-2204440,l27000,186575r-9081,-6134l11772,171348,9525,160261r,-133350l11772,15811,17919,6731,11188,,3009,12115,,26911,,160261r3009,14783l11188,187159r12116,8192l38100,198361r2204440,l2242540,188836xe" fillcolor="#bababa" stroked="f">
                  <v:path arrowok="t"/>
                </v:shape>
                <v:shape id="Textbox 93" o:spid="_x0000_s1100" type="#_x0000_t202" style="position:absolute;width:22428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68772B90" w14:textId="77777777" w:rsidR="00625EFE" w:rsidRDefault="00000000">
                        <w:pPr>
                          <w:spacing w:before="38"/>
                          <w:ind w:left="7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&gt;Contenu</w:t>
                        </w:r>
                        <w:r>
                          <w:rPr>
                            <w:rFonts w:ascii="Roboto Bk"/>
                            <w:b/>
                            <w:spacing w:val="46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du</w:t>
                        </w:r>
                        <w:r>
                          <w:rPr>
                            <w:rFonts w:ascii="Roboto Bk"/>
                            <w:b/>
                            <w:spacing w:val="47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premier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2530A3B5" wp14:editId="560510F9">
                <wp:simplePos x="0" y="0"/>
                <wp:positionH relativeFrom="page">
                  <wp:posOffset>990600</wp:posOffset>
                </wp:positionH>
                <wp:positionV relativeFrom="paragraph">
                  <wp:posOffset>379730</wp:posOffset>
                </wp:positionV>
                <wp:extent cx="1539240" cy="173990"/>
                <wp:effectExtent l="0" t="0" r="0" b="0"/>
                <wp:wrapNone/>
                <wp:docPr id="94" name="Text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E4588D" w14:textId="77777777" w:rsidR="00625EFE" w:rsidRDefault="00000000">
                            <w:pPr>
                              <w:spacing w:before="27"/>
                              <w:ind w:left="-1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Roboto Bk"/>
                                <w:b/>
                                <w:spacing w:val="-2"/>
                                <w:w w:val="120"/>
                                <w:sz w:val="18"/>
                              </w:rPr>
                              <w:t>message.&lt;</w:t>
                            </w:r>
                            <w:proofErr w:type="gramEnd"/>
                            <w:r>
                              <w:rPr>
                                <w:rFonts w:ascii="Roboto Bk"/>
                                <w:b/>
                                <w:spacing w:val="-2"/>
                                <w:w w:val="120"/>
                                <w:sz w:val="18"/>
                              </w:rPr>
                              <w:t>/description&gt;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0A3B5" id="Textbox 94" o:spid="_x0000_s1101" type="#_x0000_t202" style="position:absolute;left:0;text-align:left;margin-left:78pt;margin-top:29.9pt;width:121.2pt;height:13.7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" filled="f" stroked="f">
                <v:textbox inset="0,0,0,0">
                  <w:txbxContent>
                    <w:p w14:paraId="2BE4588D" w14:textId="77777777" w:rsidR="00625EFE" w:rsidRDefault="00000000">
                      <w:pPr>
                        <w:spacing w:before="27"/>
                        <w:ind w:left="-1"/>
                        <w:rPr>
                          <w:rFonts w:ascii="Roboto Bk"/>
                          <w:b/>
                          <w:sz w:val="18"/>
                        </w:rPr>
                      </w:pPr>
                      <w:proofErr w:type="gramStart"/>
                      <w:r>
                        <w:rPr>
                          <w:rFonts w:ascii="Roboto Bk"/>
                          <w:b/>
                          <w:spacing w:val="-2"/>
                          <w:w w:val="120"/>
                          <w:sz w:val="18"/>
                        </w:rPr>
                        <w:t>message.&lt;</w:t>
                      </w:r>
                      <w:proofErr w:type="gramEnd"/>
                      <w:r>
                        <w:rPr>
                          <w:rFonts w:ascii="Roboto Bk"/>
                          <w:b/>
                          <w:spacing w:val="-2"/>
                          <w:w w:val="120"/>
                          <w:sz w:val="18"/>
                        </w:rPr>
                        <w:t>/description&gt;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18"/>
        </w:rPr>
        <w:t>(</w:t>
      </w:r>
      <w:proofErr w:type="gramStart"/>
      <w:r>
        <w:rPr>
          <w:w w:val="110"/>
          <w:sz w:val="18"/>
        </w:rPr>
        <w:t>qui</w:t>
      </w:r>
      <w:proofErr w:type="gramEnd"/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sera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le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titre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du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post)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et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du</w:t>
      </w:r>
      <w:r>
        <w:rPr>
          <w:spacing w:val="64"/>
          <w:w w:val="110"/>
          <w:sz w:val="18"/>
        </w:rPr>
        <w:t xml:space="preserve"> </w:t>
      </w:r>
      <w:r>
        <w:rPr>
          <w:rFonts w:ascii="Roboto Bk" w:hAnsi="Roboto Bk"/>
          <w:b/>
          <w:w w:val="110"/>
          <w:sz w:val="18"/>
        </w:rPr>
        <w:t>&lt;description&gt;</w:t>
      </w:r>
      <w:r>
        <w:rPr>
          <w:rFonts w:ascii="Roboto Bk" w:hAnsi="Roboto Bk"/>
          <w:b/>
          <w:spacing w:val="69"/>
          <w:w w:val="110"/>
          <w:sz w:val="18"/>
        </w:rPr>
        <w:t xml:space="preserve"> </w:t>
      </w:r>
      <w:r>
        <w:rPr>
          <w:w w:val="110"/>
          <w:sz w:val="18"/>
        </w:rPr>
        <w:t>(q</w:t>
      </w:r>
      <w:r>
        <w:rPr>
          <w:w w:val="110"/>
          <w:sz w:val="18"/>
          <w:u w:val="thick" w:color="BABABA"/>
        </w:rPr>
        <w:t>ui</w:t>
      </w:r>
      <w:r>
        <w:rPr>
          <w:spacing w:val="-10"/>
          <w:w w:val="110"/>
          <w:sz w:val="18"/>
          <w:u w:val="thick" w:color="BABABA"/>
        </w:rPr>
        <w:t xml:space="preserve"> </w:t>
      </w:r>
      <w:r>
        <w:rPr>
          <w:w w:val="110"/>
          <w:sz w:val="18"/>
          <w:u w:val="thick" w:color="BABABA"/>
        </w:rPr>
        <w:t>sera</w:t>
      </w:r>
      <w:r>
        <w:rPr>
          <w:spacing w:val="-10"/>
          <w:w w:val="110"/>
          <w:sz w:val="18"/>
          <w:u w:val="thick" w:color="BABABA"/>
        </w:rPr>
        <w:t xml:space="preserve"> </w:t>
      </w:r>
      <w:r>
        <w:rPr>
          <w:w w:val="110"/>
          <w:sz w:val="18"/>
          <w:u w:val="thick" w:color="BABABA"/>
        </w:rPr>
        <w:t>le</w:t>
      </w:r>
      <w:r>
        <w:rPr>
          <w:spacing w:val="-10"/>
          <w:w w:val="110"/>
          <w:sz w:val="18"/>
          <w:u w:val="thick" w:color="BABABA"/>
        </w:rPr>
        <w:t xml:space="preserve"> </w:t>
      </w:r>
      <w:r>
        <w:rPr>
          <w:w w:val="110"/>
          <w:sz w:val="18"/>
          <w:u w:val="thick" w:color="BABABA"/>
        </w:rPr>
        <w:t>corps</w:t>
      </w:r>
      <w:r>
        <w:rPr>
          <w:spacing w:val="-10"/>
          <w:w w:val="110"/>
          <w:sz w:val="18"/>
          <w:u w:val="thick" w:color="BABABA"/>
        </w:rPr>
        <w:t xml:space="preserve"> </w:t>
      </w:r>
      <w:r>
        <w:rPr>
          <w:w w:val="110"/>
          <w:sz w:val="18"/>
          <w:u w:val="thick" w:color="BABABA"/>
        </w:rPr>
        <w:t>du</w:t>
      </w:r>
      <w:r>
        <w:rPr>
          <w:spacing w:val="-10"/>
          <w:w w:val="110"/>
          <w:sz w:val="18"/>
          <w:u w:val="thick" w:color="BABABA"/>
        </w:rPr>
        <w:t xml:space="preserve"> </w:t>
      </w:r>
      <w:r>
        <w:rPr>
          <w:w w:val="110"/>
          <w:sz w:val="18"/>
          <w:u w:val="thick" w:color="BABABA"/>
        </w:rPr>
        <w:t>texte).</w:t>
      </w:r>
      <w:r>
        <w:rPr>
          <w:spacing w:val="-10"/>
          <w:w w:val="110"/>
          <w:sz w:val="18"/>
          <w:u w:val="thick" w:color="BABABA"/>
        </w:rPr>
        <w:t xml:space="preserve"> </w:t>
      </w:r>
      <w:r>
        <w:rPr>
          <w:w w:val="110"/>
          <w:sz w:val="18"/>
          <w:u w:val="thick" w:color="BABABA"/>
        </w:rPr>
        <w:t>Par</w:t>
      </w:r>
      <w:r>
        <w:rPr>
          <w:spacing w:val="-10"/>
          <w:w w:val="110"/>
          <w:sz w:val="18"/>
          <w:u w:val="thick" w:color="BABABA"/>
        </w:rPr>
        <w:t xml:space="preserve"> </w:t>
      </w:r>
      <w:r>
        <w:rPr>
          <w:w w:val="110"/>
          <w:sz w:val="18"/>
          <w:u w:val="thick" w:color="BABABA"/>
        </w:rPr>
        <w:t>exemple,</w:t>
      </w:r>
      <w:r>
        <w:rPr>
          <w:spacing w:val="-10"/>
          <w:w w:val="110"/>
          <w:sz w:val="18"/>
          <w:u w:val="thick" w:color="BABABA"/>
        </w:rPr>
        <w:t xml:space="preserve"> </w:t>
      </w:r>
      <w:r>
        <w:rPr>
          <w:w w:val="110"/>
          <w:sz w:val="18"/>
          <w:u w:val="thick" w:color="BABABA"/>
        </w:rPr>
        <w:t>da</w:t>
      </w:r>
      <w:r>
        <w:rPr>
          <w:w w:val="110"/>
          <w:sz w:val="18"/>
        </w:rPr>
        <w:t xml:space="preserve">ns </w:t>
      </w:r>
      <w:r>
        <w:rPr>
          <w:w w:val="115"/>
          <w:sz w:val="18"/>
        </w:rPr>
        <w:t>l’élément ci-dessus</w:t>
      </w:r>
      <w:r>
        <w:rPr>
          <w:spacing w:val="80"/>
          <w:w w:val="115"/>
          <w:sz w:val="18"/>
        </w:rPr>
        <w:t xml:space="preserve"> </w:t>
      </w:r>
      <w:r>
        <w:rPr>
          <w:rFonts w:ascii="Roboto Bk" w:hAnsi="Roboto Bk"/>
          <w:b/>
          <w:w w:val="115"/>
          <w:sz w:val="18"/>
        </w:rPr>
        <w:t>&lt;</w:t>
      </w:r>
      <w:proofErr w:type="spellStart"/>
      <w:r>
        <w:rPr>
          <w:rFonts w:ascii="Roboto Bk" w:hAnsi="Roboto Bk"/>
          <w:b/>
          <w:w w:val="115"/>
          <w:sz w:val="18"/>
        </w:rPr>
        <w:t>title</w:t>
      </w:r>
      <w:proofErr w:type="spellEnd"/>
      <w:r>
        <w:rPr>
          <w:rFonts w:ascii="Roboto Bk" w:hAnsi="Roboto Bk"/>
          <w:b/>
          <w:w w:val="115"/>
          <w:sz w:val="18"/>
        </w:rPr>
        <w:t>&gt;Premier</w:t>
      </w:r>
      <w:r>
        <w:rPr>
          <w:rFonts w:ascii="Roboto Bk" w:hAnsi="Roboto Bk"/>
          <w:b/>
          <w:spacing w:val="40"/>
          <w:w w:val="115"/>
          <w:sz w:val="18"/>
        </w:rPr>
        <w:t xml:space="preserve"> </w:t>
      </w:r>
      <w:r>
        <w:rPr>
          <w:rFonts w:ascii="Roboto Bk" w:hAnsi="Roboto Bk"/>
          <w:b/>
          <w:w w:val="115"/>
          <w:sz w:val="18"/>
        </w:rPr>
        <w:t>message&lt;/</w:t>
      </w:r>
      <w:proofErr w:type="spellStart"/>
      <w:r>
        <w:rPr>
          <w:rFonts w:ascii="Roboto Bk" w:hAnsi="Roboto Bk"/>
          <w:b/>
          <w:w w:val="115"/>
          <w:sz w:val="18"/>
        </w:rPr>
        <w:t>title</w:t>
      </w:r>
      <w:proofErr w:type="spellEnd"/>
      <w:r>
        <w:rPr>
          <w:rFonts w:ascii="Roboto Bk" w:hAnsi="Roboto Bk"/>
          <w:b/>
          <w:w w:val="115"/>
          <w:sz w:val="18"/>
        </w:rPr>
        <w:t>&gt;</w:t>
      </w:r>
      <w:r>
        <w:rPr>
          <w:rFonts w:ascii="Roboto Bk" w:hAnsi="Roboto Bk"/>
          <w:b/>
          <w:spacing w:val="80"/>
          <w:w w:val="115"/>
          <w:sz w:val="18"/>
        </w:rPr>
        <w:t xml:space="preserve"> </w:t>
      </w:r>
      <w:r>
        <w:rPr>
          <w:w w:val="115"/>
          <w:sz w:val="18"/>
        </w:rPr>
        <w:t>et</w:t>
      </w:r>
    </w:p>
    <w:p w14:paraId="0A93B12F" w14:textId="77777777" w:rsidR="00625EFE" w:rsidRDefault="00000000">
      <w:pPr>
        <w:pStyle w:val="Corpsdetexte"/>
        <w:spacing w:line="312" w:lineRule="auto"/>
        <w:ind w:right="225" w:firstLine="2451"/>
      </w:pPr>
      <w:r>
        <w:rPr>
          <w:w w:val="105"/>
        </w:rPr>
        <w:t>.</w:t>
      </w:r>
      <w:r>
        <w:rPr>
          <w:spacing w:val="-2"/>
          <w:w w:val="105"/>
        </w:rPr>
        <w:t xml:space="preserve"> </w:t>
      </w:r>
      <w:proofErr w:type="gramStart"/>
      <w:r>
        <w:rPr>
          <w:w w:val="105"/>
        </w:rPr>
        <w:t>Notez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proofErr w:type="gramEnd"/>
      <w:r>
        <w:rPr>
          <w:spacing w:val="80"/>
          <w:w w:val="105"/>
        </w:rPr>
        <w:t xml:space="preserve"> </w:t>
      </w:r>
      <w:r>
        <w:rPr>
          <w:rFonts w:ascii="Roboto Bk" w:hAnsi="Roboto Bk"/>
          <w:b/>
          <w:w w:val="105"/>
        </w:rPr>
        <w:t>&lt;</w:t>
      </w:r>
      <w:proofErr w:type="spellStart"/>
      <w:r>
        <w:rPr>
          <w:rFonts w:ascii="Roboto Bk" w:hAnsi="Roboto Bk"/>
          <w:b/>
          <w:w w:val="105"/>
        </w:rPr>
        <w:t>pubDate</w:t>
      </w:r>
      <w:proofErr w:type="spellEnd"/>
      <w:r>
        <w:rPr>
          <w:rFonts w:ascii="Roboto Bk" w:hAnsi="Roboto Bk"/>
          <w:b/>
          <w:w w:val="105"/>
        </w:rPr>
        <w:t>&gt;</w:t>
      </w:r>
      <w:r>
        <w:rPr>
          <w:rFonts w:ascii="Roboto Bk" w:hAnsi="Roboto Bk"/>
          <w:b/>
          <w:spacing w:val="80"/>
          <w:w w:val="105"/>
        </w:rPr>
        <w:t xml:space="preserve"> </w:t>
      </w:r>
      <w:r>
        <w:rPr>
          <w:w w:val="105"/>
        </w:rPr>
        <w:t>si</w:t>
      </w:r>
      <w:r>
        <w:rPr>
          <w:spacing w:val="-2"/>
          <w:w w:val="105"/>
        </w:rPr>
        <w:t xml:space="preserve"> </w:t>
      </w:r>
      <w:r>
        <w:rPr>
          <w:w w:val="105"/>
        </w:rPr>
        <w:t>souhaité</w:t>
      </w:r>
      <w:r>
        <w:rPr>
          <w:spacing w:val="-2"/>
          <w:w w:val="105"/>
        </w:rPr>
        <w:t xml:space="preserve"> </w:t>
      </w:r>
      <w:r>
        <w:rPr>
          <w:w w:val="105"/>
        </w:rPr>
        <w:t>pour</w:t>
      </w:r>
      <w:r>
        <w:rPr>
          <w:spacing w:val="-2"/>
          <w:w w:val="105"/>
        </w:rPr>
        <w:t xml:space="preserve"> </w:t>
      </w:r>
      <w:r>
        <w:rPr>
          <w:w w:val="105"/>
        </w:rPr>
        <w:t>référence,</w:t>
      </w:r>
      <w:r>
        <w:rPr>
          <w:spacing w:val="-2"/>
          <w:w w:val="105"/>
        </w:rPr>
        <w:t xml:space="preserve"> </w:t>
      </w:r>
      <w:r>
        <w:rPr>
          <w:w w:val="105"/>
        </w:rPr>
        <w:t>mais</w:t>
      </w:r>
      <w:r>
        <w:rPr>
          <w:spacing w:val="-2"/>
          <w:w w:val="105"/>
        </w:rPr>
        <w:t xml:space="preserve"> </w:t>
      </w:r>
      <w:r>
        <w:rPr>
          <w:w w:val="105"/>
        </w:rPr>
        <w:t>elle</w:t>
      </w:r>
      <w:r>
        <w:rPr>
          <w:spacing w:val="-2"/>
          <w:w w:val="105"/>
        </w:rPr>
        <w:t xml:space="preserve"> </w:t>
      </w:r>
      <w:r>
        <w:rPr>
          <w:w w:val="105"/>
        </w:rPr>
        <w:t>n’est</w:t>
      </w:r>
      <w:r>
        <w:rPr>
          <w:spacing w:val="-2"/>
          <w:w w:val="105"/>
        </w:rPr>
        <w:t xml:space="preserve"> </w:t>
      </w:r>
      <w:r>
        <w:rPr>
          <w:w w:val="105"/>
        </w:rPr>
        <w:t>pas nécessaire pour la publication manuelle.</w:t>
      </w:r>
    </w:p>
    <w:p w14:paraId="5F00FC90" w14:textId="77777777" w:rsidR="00625EFE" w:rsidRDefault="00000000">
      <w:pPr>
        <w:pStyle w:val="Paragraphedeliste"/>
        <w:numPr>
          <w:ilvl w:val="0"/>
          <w:numId w:val="4"/>
        </w:numPr>
        <w:tabs>
          <w:tab w:val="left" w:pos="317"/>
        </w:tabs>
        <w:spacing w:line="225" w:lineRule="exact"/>
        <w:ind w:left="317" w:hanging="197"/>
        <w:rPr>
          <w:sz w:val="18"/>
        </w:rPr>
      </w:pPr>
      <w:r>
        <w:rPr>
          <w:rFonts w:ascii="Arial Black" w:hAnsi="Arial Black"/>
          <w:sz w:val="18"/>
        </w:rPr>
        <w:t>Publier</w:t>
      </w:r>
      <w:r>
        <w:rPr>
          <w:rFonts w:ascii="Arial Black" w:hAnsi="Arial Black"/>
          <w:spacing w:val="-13"/>
          <w:sz w:val="18"/>
        </w:rPr>
        <w:t xml:space="preserve"> </w:t>
      </w:r>
      <w:r>
        <w:rPr>
          <w:rFonts w:ascii="Arial Black" w:hAnsi="Arial Black"/>
          <w:sz w:val="18"/>
        </w:rPr>
        <w:t>à</w:t>
      </w:r>
      <w:r>
        <w:rPr>
          <w:rFonts w:ascii="Arial Black" w:hAnsi="Arial Black"/>
          <w:spacing w:val="-12"/>
          <w:sz w:val="18"/>
        </w:rPr>
        <w:t xml:space="preserve"> </w:t>
      </w:r>
      <w:r>
        <w:rPr>
          <w:rFonts w:ascii="Arial Black" w:hAnsi="Arial Black"/>
          <w:sz w:val="18"/>
        </w:rPr>
        <w:t>la</w:t>
      </w:r>
      <w:r>
        <w:rPr>
          <w:rFonts w:ascii="Arial Black" w:hAnsi="Arial Black"/>
          <w:spacing w:val="-12"/>
          <w:sz w:val="18"/>
        </w:rPr>
        <w:t xml:space="preserve"> </w:t>
      </w:r>
      <w:r>
        <w:rPr>
          <w:rFonts w:ascii="Arial Black" w:hAnsi="Arial Black"/>
          <w:sz w:val="18"/>
        </w:rPr>
        <w:t>main</w:t>
      </w:r>
      <w:r>
        <w:rPr>
          <w:rFonts w:ascii="Arial Black" w:hAnsi="Arial Black"/>
          <w:spacing w:val="-12"/>
          <w:sz w:val="18"/>
        </w:rPr>
        <w:t xml:space="preserve"> </w:t>
      </w:r>
      <w:r>
        <w:rPr>
          <w:rFonts w:ascii="Arial Black" w:hAnsi="Arial Black"/>
          <w:sz w:val="18"/>
        </w:rPr>
        <w:t>sur</w:t>
      </w:r>
      <w:r>
        <w:rPr>
          <w:rFonts w:ascii="Arial Black" w:hAnsi="Arial Black"/>
          <w:spacing w:val="-12"/>
          <w:sz w:val="18"/>
        </w:rPr>
        <w:t xml:space="preserve"> </w:t>
      </w:r>
      <w:proofErr w:type="spellStart"/>
      <w:r>
        <w:rPr>
          <w:rFonts w:ascii="Arial Black" w:hAnsi="Arial Black"/>
          <w:sz w:val="18"/>
        </w:rPr>
        <w:t>Reddit</w:t>
      </w:r>
      <w:proofErr w:type="spellEnd"/>
      <w:r>
        <w:rPr>
          <w:rFonts w:ascii="Arial Black" w:hAnsi="Arial Black"/>
          <w:spacing w:val="-12"/>
          <w:sz w:val="18"/>
        </w:rPr>
        <w:t xml:space="preserve"> </w:t>
      </w:r>
      <w:r>
        <w:rPr>
          <w:rFonts w:ascii="Arial Black" w:hAnsi="Arial Black"/>
          <w:sz w:val="18"/>
        </w:rPr>
        <w:t>et</w:t>
      </w:r>
      <w:r>
        <w:rPr>
          <w:rFonts w:ascii="Arial Black" w:hAnsi="Arial Black"/>
          <w:spacing w:val="-12"/>
          <w:sz w:val="18"/>
        </w:rPr>
        <w:t xml:space="preserve"> </w:t>
      </w:r>
      <w:r>
        <w:rPr>
          <w:rFonts w:ascii="Arial Black" w:hAnsi="Arial Black"/>
          <w:sz w:val="18"/>
        </w:rPr>
        <w:t>Medium.</w:t>
      </w:r>
      <w:r>
        <w:rPr>
          <w:rFonts w:ascii="Arial Black" w:hAnsi="Arial Black"/>
          <w:spacing w:val="-12"/>
          <w:sz w:val="18"/>
        </w:rPr>
        <w:t xml:space="preserve"> </w:t>
      </w:r>
      <w:r>
        <w:rPr>
          <w:sz w:val="18"/>
        </w:rPr>
        <w:t>Reprenez</w:t>
      </w:r>
      <w:r>
        <w:rPr>
          <w:spacing w:val="-2"/>
          <w:sz w:val="18"/>
        </w:rPr>
        <w:t xml:space="preserve"> </w:t>
      </w:r>
      <w:r>
        <w:rPr>
          <w:sz w:val="18"/>
        </w:rPr>
        <w:t>ce</w:t>
      </w:r>
      <w:r>
        <w:rPr>
          <w:spacing w:val="-2"/>
          <w:sz w:val="18"/>
        </w:rPr>
        <w:t xml:space="preserve"> </w:t>
      </w:r>
      <w:r>
        <w:rPr>
          <w:sz w:val="18"/>
        </w:rPr>
        <w:t>texte</w:t>
      </w:r>
      <w:r>
        <w:rPr>
          <w:spacing w:val="-3"/>
          <w:sz w:val="18"/>
        </w:rPr>
        <w:t xml:space="preserve"> </w:t>
      </w:r>
      <w:r>
        <w:rPr>
          <w:sz w:val="18"/>
        </w:rPr>
        <w:t>pour</w:t>
      </w:r>
      <w:r>
        <w:rPr>
          <w:spacing w:val="-2"/>
          <w:sz w:val="18"/>
        </w:rPr>
        <w:t xml:space="preserve"> </w:t>
      </w:r>
      <w:r>
        <w:rPr>
          <w:sz w:val="18"/>
        </w:rPr>
        <w:t>le</w:t>
      </w:r>
      <w:r>
        <w:rPr>
          <w:spacing w:val="-2"/>
          <w:sz w:val="18"/>
        </w:rPr>
        <w:t xml:space="preserve"> </w:t>
      </w:r>
      <w:r>
        <w:rPr>
          <w:sz w:val="18"/>
        </w:rPr>
        <w:t>publier</w:t>
      </w:r>
      <w:r>
        <w:rPr>
          <w:spacing w:val="-2"/>
          <w:sz w:val="18"/>
        </w:rPr>
        <w:t xml:space="preserve"> </w:t>
      </w:r>
      <w:r>
        <w:rPr>
          <w:sz w:val="18"/>
        </w:rPr>
        <w:t>sur</w:t>
      </w:r>
      <w:r>
        <w:rPr>
          <w:spacing w:val="-2"/>
          <w:sz w:val="18"/>
        </w:rPr>
        <w:t xml:space="preserve"> </w:t>
      </w:r>
      <w:r>
        <w:rPr>
          <w:sz w:val="18"/>
        </w:rPr>
        <w:t>les</w:t>
      </w:r>
      <w:r>
        <w:rPr>
          <w:spacing w:val="-2"/>
          <w:sz w:val="18"/>
        </w:rPr>
        <w:t xml:space="preserve"> </w:t>
      </w:r>
      <w:r>
        <w:rPr>
          <w:sz w:val="18"/>
        </w:rPr>
        <w:t>deux</w:t>
      </w:r>
      <w:r>
        <w:rPr>
          <w:spacing w:val="-2"/>
          <w:sz w:val="18"/>
        </w:rPr>
        <w:t xml:space="preserve"> </w:t>
      </w:r>
      <w:r>
        <w:rPr>
          <w:sz w:val="18"/>
        </w:rPr>
        <w:t>plateformes.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Sur</w:t>
      </w:r>
    </w:p>
    <w:p w14:paraId="43E60BC2" w14:textId="77777777" w:rsidR="00625EFE" w:rsidRDefault="00000000">
      <w:pPr>
        <w:pStyle w:val="Corpsdetexte"/>
        <w:spacing w:before="16"/>
      </w:pPr>
      <w:r>
        <w:rPr>
          <w:noProof/>
        </w:rPr>
        <mc:AlternateContent>
          <mc:Choice Requires="wpg">
            <w:drawing>
              <wp:anchor distT="0" distB="0" distL="0" distR="0" simplePos="0" relativeHeight="251636736" behindDoc="0" locked="0" layoutInCell="1" allowOverlap="1" wp14:anchorId="1B690AF8" wp14:editId="27D69A78">
                <wp:simplePos x="0" y="0"/>
                <wp:positionH relativeFrom="page">
                  <wp:posOffset>990600</wp:posOffset>
                </wp:positionH>
                <wp:positionV relativeFrom="paragraph">
                  <wp:posOffset>163195</wp:posOffset>
                </wp:positionV>
                <wp:extent cx="575945" cy="209550"/>
                <wp:effectExtent l="0" t="0" r="0" b="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1E67AB" w14:textId="77777777" w:rsidR="00625EFE" w:rsidRDefault="00000000">
                              <w:pPr>
                                <w:spacing w:before="55"/>
                                <w:ind w:left="7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50"/>
                                  <w:sz w:val="18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50"/>
                                  <w:sz w:val="18"/>
                                </w:rPr>
                                <w:t>title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50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90AF8" id="Group 95" o:spid="_x0000_s1102" style="position:absolute;left:0;text-align:left;margin-left:78pt;margin-top:12.85pt;width:45.35pt;height:16.5pt;z-index:251636736;mso-wrap-distance-left:0;mso-wrap-distance-right:0;mso-position-horizontal-relative:page;mso-position-vertical-relative:text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">
                <v:shape id="Graphic 96" o:spid="_x0000_s1103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97" o:spid="_x0000_s1104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341E67AB" w14:textId="77777777" w:rsidR="00625EFE" w:rsidRDefault="00000000">
                        <w:pPr>
                          <w:spacing w:before="55"/>
                          <w:ind w:left="7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50"/>
                            <w:sz w:val="18"/>
                          </w:rPr>
                          <w:t>&lt;</w:t>
                        </w:r>
                        <w:proofErr w:type="spellStart"/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50"/>
                            <w:sz w:val="18"/>
                          </w:rPr>
                          <w:t>title</w:t>
                        </w:r>
                        <w:proofErr w:type="spellEnd"/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50"/>
                            <w:sz w:val="18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6EF0C748" wp14:editId="2619FF42">
                <wp:simplePos x="0" y="0"/>
                <wp:positionH relativeFrom="page">
                  <wp:posOffset>4055745</wp:posOffset>
                </wp:positionH>
                <wp:positionV relativeFrom="paragraph">
                  <wp:posOffset>163195</wp:posOffset>
                </wp:positionV>
                <wp:extent cx="987425" cy="209550"/>
                <wp:effectExtent l="0" t="0" r="0" b="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7425" cy="209550"/>
                          <a:chOff x="0" y="0"/>
                          <a:chExt cx="987425" cy="20955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9874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425" h="209550">
                                <a:moveTo>
                                  <a:pt x="948835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948835" y="0"/>
                                </a:lnTo>
                                <a:lnTo>
                                  <a:pt x="963628" y="3006"/>
                                </a:lnTo>
                                <a:lnTo>
                                  <a:pt x="973276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973276" y="200025"/>
                                </a:lnTo>
                                <a:lnTo>
                                  <a:pt x="963628" y="206543"/>
                                </a:lnTo>
                                <a:lnTo>
                                  <a:pt x="948835" y="209550"/>
                                </a:lnTo>
                                <a:close/>
                              </a:path>
                              <a:path w="987425" h="209550">
                                <a:moveTo>
                                  <a:pt x="973276" y="200025"/>
                                </a:moveTo>
                                <a:lnTo>
                                  <a:pt x="948835" y="200025"/>
                                </a:lnTo>
                                <a:lnTo>
                                  <a:pt x="959930" y="197770"/>
                                </a:lnTo>
                                <a:lnTo>
                                  <a:pt x="969016" y="191631"/>
                                </a:lnTo>
                                <a:lnTo>
                                  <a:pt x="975155" y="182545"/>
                                </a:lnTo>
                                <a:lnTo>
                                  <a:pt x="977410" y="171450"/>
                                </a:lnTo>
                                <a:lnTo>
                                  <a:pt x="977410" y="38100"/>
                                </a:lnTo>
                                <a:lnTo>
                                  <a:pt x="975155" y="27004"/>
                                </a:lnTo>
                                <a:lnTo>
                                  <a:pt x="969016" y="17918"/>
                                </a:lnTo>
                                <a:lnTo>
                                  <a:pt x="959930" y="11779"/>
                                </a:lnTo>
                                <a:lnTo>
                                  <a:pt x="948835" y="9525"/>
                                </a:lnTo>
                                <a:lnTo>
                                  <a:pt x="973276" y="9525"/>
                                </a:lnTo>
                                <a:lnTo>
                                  <a:pt x="975743" y="11191"/>
                                </a:lnTo>
                                <a:lnTo>
                                  <a:pt x="983928" y="23306"/>
                                </a:lnTo>
                                <a:lnTo>
                                  <a:pt x="986935" y="38100"/>
                                </a:lnTo>
                                <a:lnTo>
                                  <a:pt x="986935" y="171450"/>
                                </a:lnTo>
                                <a:lnTo>
                                  <a:pt x="983928" y="186243"/>
                                </a:lnTo>
                                <a:lnTo>
                                  <a:pt x="975743" y="198358"/>
                                </a:lnTo>
                                <a:lnTo>
                                  <a:pt x="973276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9874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81C63" w14:textId="77777777" w:rsidR="00625EFE" w:rsidRDefault="00000000">
                              <w:pPr>
                                <w:spacing w:before="55"/>
                                <w:ind w:left="7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description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0C748" id="Group 98" o:spid="_x0000_s1105" style="position:absolute;left:0;text-align:left;margin-left:319.35pt;margin-top:12.85pt;width:77.75pt;height:16.5pt;z-index:-251645952;mso-wrap-distance-left:0;mso-wrap-distance-right:0;mso-position-horizontal-relative:page;mso-position-vertical-relative:text" coordsize="9874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">
                <v:shape id="Graphic 99" o:spid="_x0000_s1106" style="position:absolute;width:9874;height:2095;visibility:visible;mso-wrap-style:square;v-text-anchor:top" coordsize="9874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" path="m948835,209550r-910735,l23306,206543,11191,198358,3006,186243,,171450,,38100,3006,23306,11191,11191,23306,3006,38100,,948835,r14793,3006l973276,9525r-935176,l27004,11779r-9086,6139l11779,27004,9525,38100r,133350l11779,182545r6139,9086l27004,197770r11096,2255l973276,200025r-9648,6518l948835,209550xem973276,200025r-24441,l959930,197770r9086,-6139l975155,182545r2255,-11095l977410,38100,975155,27004r-6139,-9086l959930,11779,948835,9525r24441,l975743,11191r8185,12115l986935,38100r,133350l983928,186243r-8185,12115l973276,200025xe" fillcolor="#bababa" stroked="f">
                  <v:path arrowok="t"/>
                </v:shape>
                <v:shape id="Textbox 100" o:spid="_x0000_s1107" type="#_x0000_t202" style="position:absolute;width:987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62D81C63" w14:textId="77777777" w:rsidR="00625EFE" w:rsidRDefault="00000000">
                        <w:pPr>
                          <w:spacing w:before="55"/>
                          <w:ind w:left="7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description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t>Reddit</w:t>
      </w:r>
      <w:proofErr w:type="spellEnd"/>
      <w:r>
        <w:t>,</w:t>
      </w:r>
      <w:r>
        <w:rPr>
          <w:spacing w:val="1"/>
        </w:rPr>
        <w:t xml:space="preserve"> </w:t>
      </w:r>
      <w:r>
        <w:t>allez</w:t>
      </w:r>
      <w:r>
        <w:rPr>
          <w:spacing w:val="2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rPr>
          <w:rFonts w:ascii="Trebuchet MS" w:hAnsi="Trebuchet MS"/>
          <w:i/>
        </w:rPr>
        <w:t>r/test</w:t>
      </w:r>
      <w:r>
        <w:rPr>
          <w:rFonts w:ascii="Trebuchet MS" w:hAnsi="Trebuchet MS"/>
          <w:i/>
          <w:spacing w:val="-2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sur</w:t>
      </w:r>
      <w:r>
        <w:rPr>
          <w:spacing w:val="2"/>
        </w:rPr>
        <w:t xml:space="preserve"> </w:t>
      </w:r>
      <w:r>
        <w:t>votre</w:t>
      </w:r>
      <w:r>
        <w:rPr>
          <w:spacing w:val="1"/>
        </w:rPr>
        <w:t xml:space="preserve"> </w:t>
      </w:r>
      <w:r>
        <w:t>profil</w:t>
      </w:r>
      <w:r>
        <w:rPr>
          <w:spacing w:val="2"/>
        </w:rPr>
        <w:t xml:space="preserve"> </w:t>
      </w:r>
      <w:r>
        <w:rPr>
          <w:rFonts w:ascii="Arial Black" w:hAnsi="Arial Black"/>
        </w:rPr>
        <w:t>u/</w:t>
      </w:r>
      <w:proofErr w:type="spellStart"/>
      <w:r>
        <w:rPr>
          <w:rFonts w:ascii="Arial Black" w:hAnsi="Arial Black"/>
        </w:rPr>
        <w:t>JeftoBG</w:t>
      </w:r>
      <w:proofErr w:type="spellEnd"/>
      <w:r>
        <w:t>,</w:t>
      </w:r>
      <w:r>
        <w:rPr>
          <w:spacing w:val="1"/>
        </w:rPr>
        <w:t xml:space="preserve"> </w:t>
      </w:r>
      <w:r>
        <w:t>cliquez</w:t>
      </w:r>
      <w:r>
        <w:rPr>
          <w:spacing w:val="2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«</w:t>
      </w:r>
      <w:r>
        <w:rPr>
          <w:spacing w:val="2"/>
        </w:rPr>
        <w:t xml:space="preserve"> </w:t>
      </w:r>
      <w:proofErr w:type="spellStart"/>
      <w:r>
        <w:t>Create</w:t>
      </w:r>
      <w:proofErr w:type="spellEnd"/>
      <w:r>
        <w:rPr>
          <w:spacing w:val="1"/>
        </w:rPr>
        <w:t xml:space="preserve"> </w:t>
      </w:r>
      <w:r>
        <w:t>Post</w:t>
      </w:r>
      <w:r>
        <w:rPr>
          <w:spacing w:val="2"/>
        </w:rPr>
        <w:t xml:space="preserve"> </w:t>
      </w:r>
      <w:r>
        <w:t>»,</w:t>
      </w:r>
      <w:r>
        <w:rPr>
          <w:spacing w:val="1"/>
        </w:rPr>
        <w:t xml:space="preserve"> </w:t>
      </w:r>
      <w:r>
        <w:t>collez</w:t>
      </w:r>
      <w:r>
        <w:rPr>
          <w:spacing w:val="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titre</w:t>
      </w:r>
      <w:r>
        <w:rPr>
          <w:spacing w:val="2"/>
        </w:rPr>
        <w:t xml:space="preserve"> </w:t>
      </w:r>
      <w:r>
        <w:rPr>
          <w:spacing w:val="-5"/>
        </w:rPr>
        <w:t>(de</w:t>
      </w:r>
    </w:p>
    <w:p w14:paraId="6B5DFD72" w14:textId="77777777" w:rsidR="00625EFE" w:rsidRDefault="00000000">
      <w:pPr>
        <w:pStyle w:val="Corpsdetexte"/>
        <w:tabs>
          <w:tab w:val="left" w:pos="6501"/>
        </w:tabs>
        <w:spacing w:before="45"/>
        <w:ind w:left="1026"/>
      </w:pPr>
      <w:r>
        <w:rPr>
          <w:w w:val="105"/>
        </w:rPr>
        <w:t>) dans</w:t>
      </w:r>
      <w:r>
        <w:rPr>
          <w:spacing w:val="1"/>
          <w:w w:val="105"/>
        </w:rPr>
        <w:t xml:space="preserve"> </w:t>
      </w:r>
      <w:r>
        <w:rPr>
          <w:w w:val="105"/>
        </w:rPr>
        <w:t>le champ</w:t>
      </w:r>
      <w:r>
        <w:rPr>
          <w:spacing w:val="1"/>
          <w:w w:val="105"/>
        </w:rPr>
        <w:t xml:space="preserve"> </w:t>
      </w:r>
      <w:r>
        <w:rPr>
          <w:w w:val="105"/>
        </w:rPr>
        <w:t>titre</w:t>
      </w:r>
      <w:r>
        <w:rPr>
          <w:spacing w:val="1"/>
          <w:w w:val="105"/>
        </w:rPr>
        <w:t xml:space="preserve"> </w:t>
      </w:r>
      <w:r>
        <w:rPr>
          <w:w w:val="105"/>
        </w:rPr>
        <w:t>du post</w:t>
      </w:r>
      <w:r>
        <w:rPr>
          <w:spacing w:val="1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>
        <w:rPr>
          <w:w w:val="105"/>
        </w:rPr>
        <w:t>le contenu</w:t>
      </w:r>
      <w:r>
        <w:rPr>
          <w:spacing w:val="1"/>
          <w:w w:val="105"/>
        </w:rPr>
        <w:t xml:space="preserve"> </w:t>
      </w:r>
      <w:r>
        <w:rPr>
          <w:spacing w:val="-5"/>
          <w:w w:val="105"/>
        </w:rPr>
        <w:t>(de</w:t>
      </w:r>
      <w:r>
        <w:tab/>
      </w:r>
      <w:r>
        <w:rPr>
          <w:w w:val="105"/>
        </w:rPr>
        <w:t>)</w:t>
      </w:r>
      <w:r>
        <w:rPr>
          <w:spacing w:val="-6"/>
          <w:w w:val="105"/>
        </w:rPr>
        <w:t xml:space="preserve"> </w:t>
      </w:r>
      <w:r>
        <w:rPr>
          <w:w w:val="105"/>
        </w:rPr>
        <w:t>dans</w:t>
      </w:r>
      <w:r>
        <w:rPr>
          <w:spacing w:val="-6"/>
          <w:w w:val="105"/>
        </w:rPr>
        <w:t xml:space="preserve"> </w:t>
      </w:r>
      <w:r>
        <w:rPr>
          <w:w w:val="105"/>
        </w:rPr>
        <w:t>le</w:t>
      </w:r>
      <w:r>
        <w:rPr>
          <w:spacing w:val="-6"/>
          <w:w w:val="105"/>
        </w:rPr>
        <w:t xml:space="preserve"> </w:t>
      </w:r>
      <w:r>
        <w:rPr>
          <w:w w:val="105"/>
        </w:rPr>
        <w:t>corps</w:t>
      </w:r>
      <w:r>
        <w:rPr>
          <w:spacing w:val="-5"/>
          <w:w w:val="105"/>
        </w:rPr>
        <w:t xml:space="preserve"> </w:t>
      </w:r>
      <w:r>
        <w:rPr>
          <w:w w:val="105"/>
        </w:rPr>
        <w:t>du</w:t>
      </w:r>
      <w:r>
        <w:rPr>
          <w:spacing w:val="-6"/>
          <w:w w:val="105"/>
        </w:rPr>
        <w:t xml:space="preserve"> </w:t>
      </w:r>
      <w:r>
        <w:rPr>
          <w:w w:val="105"/>
        </w:rPr>
        <w:t>post.</w:t>
      </w:r>
      <w:r>
        <w:rPr>
          <w:spacing w:val="-6"/>
          <w:w w:val="105"/>
        </w:rPr>
        <w:t xml:space="preserve"> </w:t>
      </w:r>
      <w:r>
        <w:rPr>
          <w:spacing w:val="-5"/>
          <w:w w:val="105"/>
        </w:rPr>
        <w:t>Sur</w:t>
      </w:r>
    </w:p>
    <w:p w14:paraId="0FD0F4CE" w14:textId="77777777" w:rsidR="00625EFE" w:rsidRDefault="00000000">
      <w:pPr>
        <w:pStyle w:val="Corpsdetexte"/>
        <w:spacing w:before="71" w:line="312" w:lineRule="auto"/>
        <w:ind w:right="225"/>
      </w:pPr>
      <w:r>
        <w:rPr>
          <w:w w:val="105"/>
        </w:rPr>
        <w:t>Medium,</w:t>
      </w:r>
      <w:r>
        <w:rPr>
          <w:spacing w:val="-2"/>
          <w:w w:val="105"/>
        </w:rPr>
        <w:t xml:space="preserve"> </w:t>
      </w:r>
      <w:r>
        <w:rPr>
          <w:w w:val="105"/>
        </w:rPr>
        <w:t>cliquez</w:t>
      </w:r>
      <w:r>
        <w:rPr>
          <w:spacing w:val="-2"/>
          <w:w w:val="105"/>
        </w:rPr>
        <w:t xml:space="preserve"> </w:t>
      </w:r>
      <w:r>
        <w:rPr>
          <w:w w:val="105"/>
        </w:rPr>
        <w:t>sur</w:t>
      </w:r>
      <w:r>
        <w:rPr>
          <w:spacing w:val="-2"/>
          <w:w w:val="105"/>
        </w:rPr>
        <w:t xml:space="preserve"> </w:t>
      </w:r>
      <w:r>
        <w:rPr>
          <w:w w:val="105"/>
        </w:rPr>
        <w:t>«</w:t>
      </w:r>
      <w:r>
        <w:rPr>
          <w:spacing w:val="-2"/>
          <w:w w:val="105"/>
        </w:rPr>
        <w:t xml:space="preserve"> </w:t>
      </w:r>
      <w:r>
        <w:rPr>
          <w:w w:val="105"/>
        </w:rPr>
        <w:t>Write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story</w:t>
      </w:r>
      <w:r>
        <w:rPr>
          <w:spacing w:val="-2"/>
          <w:w w:val="105"/>
        </w:rPr>
        <w:t xml:space="preserve"> </w:t>
      </w:r>
      <w:r>
        <w:rPr>
          <w:w w:val="105"/>
        </w:rPr>
        <w:t>»,</w:t>
      </w:r>
      <w:r>
        <w:rPr>
          <w:spacing w:val="-2"/>
          <w:w w:val="105"/>
        </w:rPr>
        <w:t xml:space="preserve"> </w:t>
      </w:r>
      <w:r>
        <w:rPr>
          <w:w w:val="105"/>
        </w:rPr>
        <w:t>collez</w:t>
      </w:r>
      <w:r>
        <w:rPr>
          <w:spacing w:val="-2"/>
          <w:w w:val="105"/>
        </w:rPr>
        <w:t xml:space="preserve"> </w:t>
      </w:r>
      <w:r>
        <w:rPr>
          <w:w w:val="105"/>
        </w:rPr>
        <w:t>le</w:t>
      </w:r>
      <w:r>
        <w:rPr>
          <w:spacing w:val="-2"/>
          <w:w w:val="105"/>
        </w:rPr>
        <w:t xml:space="preserve"> </w:t>
      </w:r>
      <w:r>
        <w:rPr>
          <w:w w:val="105"/>
        </w:rPr>
        <w:t>titre</w:t>
      </w:r>
      <w:r>
        <w:rPr>
          <w:spacing w:val="-2"/>
          <w:w w:val="105"/>
        </w:rPr>
        <w:t xml:space="preserve"> </w:t>
      </w:r>
      <w:r>
        <w:rPr>
          <w:w w:val="105"/>
        </w:rPr>
        <w:t>dans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zone</w:t>
      </w:r>
      <w:r>
        <w:rPr>
          <w:spacing w:val="-2"/>
          <w:w w:val="105"/>
        </w:rPr>
        <w:t xml:space="preserve"> </w:t>
      </w:r>
      <w:r>
        <w:rPr>
          <w:w w:val="105"/>
        </w:rPr>
        <w:t>prévue</w:t>
      </w:r>
      <w:r>
        <w:rPr>
          <w:spacing w:val="-2"/>
          <w:w w:val="105"/>
        </w:rPr>
        <w:t xml:space="preserve"> </w:t>
      </w:r>
      <w:r>
        <w:rPr>
          <w:w w:val="105"/>
        </w:rPr>
        <w:t>pour</w:t>
      </w:r>
      <w:r>
        <w:rPr>
          <w:spacing w:val="-2"/>
          <w:w w:val="105"/>
        </w:rPr>
        <w:t xml:space="preserve"> </w:t>
      </w:r>
      <w:r>
        <w:rPr>
          <w:w w:val="105"/>
        </w:rPr>
        <w:t>le</w:t>
      </w:r>
      <w:r>
        <w:rPr>
          <w:spacing w:val="-2"/>
          <w:w w:val="105"/>
        </w:rPr>
        <w:t xml:space="preserve"> </w:t>
      </w:r>
      <w:r>
        <w:rPr>
          <w:w w:val="105"/>
        </w:rPr>
        <w:t>titre,</w:t>
      </w:r>
      <w:r>
        <w:rPr>
          <w:spacing w:val="-2"/>
          <w:w w:val="105"/>
        </w:rPr>
        <w:t xml:space="preserve"> </w:t>
      </w:r>
      <w:r>
        <w:rPr>
          <w:w w:val="105"/>
        </w:rPr>
        <w:t>puis</w:t>
      </w:r>
      <w:r>
        <w:rPr>
          <w:spacing w:val="-2"/>
          <w:w w:val="105"/>
        </w:rPr>
        <w:t xml:space="preserve"> </w:t>
      </w:r>
      <w:r>
        <w:rPr>
          <w:w w:val="105"/>
        </w:rPr>
        <w:t>collez</w:t>
      </w:r>
      <w:r>
        <w:rPr>
          <w:spacing w:val="-2"/>
          <w:w w:val="105"/>
        </w:rPr>
        <w:t xml:space="preserve"> </w:t>
      </w:r>
      <w:r>
        <w:rPr>
          <w:w w:val="105"/>
        </w:rPr>
        <w:t>le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contenu dans le texte principal. Publiez (ou enregistrez en brouillon) l’article. Ainsi, le contenu défini dans votre fichier RSS est désormais relayé manuellement sur </w:t>
      </w:r>
      <w:proofErr w:type="spellStart"/>
      <w:r>
        <w:rPr>
          <w:w w:val="105"/>
        </w:rPr>
        <w:t>Reddit</w:t>
      </w:r>
      <w:proofErr w:type="spellEnd"/>
      <w:r>
        <w:rPr>
          <w:w w:val="105"/>
        </w:rPr>
        <w:t xml:space="preserve"> et Medium : vous avez créé des publications à partir d’un flux RSS personnalisé.</w:t>
      </w:r>
    </w:p>
    <w:p w14:paraId="5E4C3603" w14:textId="77777777" w:rsidR="00625EFE" w:rsidRDefault="00625EFE">
      <w:pPr>
        <w:pStyle w:val="Corpsdetexte"/>
        <w:spacing w:before="97"/>
        <w:ind w:left="0"/>
      </w:pPr>
    </w:p>
    <w:p w14:paraId="2CC0ED41" w14:textId="77777777" w:rsidR="00625EFE" w:rsidRDefault="00000000">
      <w:pPr>
        <w:pStyle w:val="Corpsdetexte"/>
        <w:spacing w:line="312" w:lineRule="auto"/>
        <w:ind w:right="119"/>
        <w:jc w:val="both"/>
        <w:rPr>
          <w:w w:val="105"/>
        </w:rPr>
      </w:pPr>
      <w:r>
        <w:rPr>
          <w:w w:val="105"/>
        </w:rPr>
        <w:t>Chaque TP doit être rendu sous forme d’un document structuré (titre, sous-titres, étapes numérotées) en français.</w:t>
      </w:r>
      <w:r>
        <w:rPr>
          <w:spacing w:val="-1"/>
          <w:w w:val="105"/>
        </w:rPr>
        <w:t xml:space="preserve"> </w:t>
      </w:r>
      <w:r>
        <w:rPr>
          <w:w w:val="105"/>
        </w:rPr>
        <w:t>Il</w:t>
      </w:r>
      <w:r>
        <w:rPr>
          <w:spacing w:val="-2"/>
          <w:w w:val="105"/>
        </w:rPr>
        <w:t xml:space="preserve"> </w:t>
      </w:r>
      <w:r>
        <w:rPr>
          <w:w w:val="105"/>
        </w:rPr>
        <w:t>peut</w:t>
      </w:r>
      <w:r>
        <w:rPr>
          <w:spacing w:val="-1"/>
          <w:w w:val="105"/>
        </w:rPr>
        <w:t xml:space="preserve"> </w:t>
      </w:r>
      <w:r>
        <w:rPr>
          <w:w w:val="105"/>
        </w:rPr>
        <w:t>inclure</w:t>
      </w:r>
      <w:r>
        <w:rPr>
          <w:spacing w:val="-2"/>
          <w:w w:val="105"/>
        </w:rPr>
        <w:t xml:space="preserve"> </w:t>
      </w:r>
      <w:r>
        <w:rPr>
          <w:w w:val="105"/>
        </w:rPr>
        <w:t>des</w:t>
      </w:r>
      <w:r>
        <w:rPr>
          <w:spacing w:val="-1"/>
          <w:w w:val="105"/>
        </w:rPr>
        <w:t xml:space="preserve"> </w:t>
      </w:r>
      <w:r>
        <w:rPr>
          <w:w w:val="105"/>
        </w:rPr>
        <w:t>extraits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flux</w:t>
      </w:r>
      <w:r>
        <w:rPr>
          <w:spacing w:val="-2"/>
          <w:w w:val="105"/>
        </w:rPr>
        <w:t xml:space="preserve"> </w:t>
      </w:r>
      <w:r>
        <w:rPr>
          <w:w w:val="105"/>
        </w:rPr>
        <w:t>RSS</w:t>
      </w:r>
      <w:r>
        <w:rPr>
          <w:spacing w:val="-1"/>
          <w:w w:val="105"/>
        </w:rPr>
        <w:t xml:space="preserve"> </w:t>
      </w:r>
      <w:r>
        <w:rPr>
          <w:w w:val="105"/>
        </w:rPr>
        <w:t>(comme</w:t>
      </w:r>
      <w:r>
        <w:rPr>
          <w:spacing w:val="-2"/>
          <w:w w:val="105"/>
        </w:rPr>
        <w:t xml:space="preserve"> </w:t>
      </w:r>
      <w:r>
        <w:rPr>
          <w:w w:val="105"/>
        </w:rPr>
        <w:t>ci-dessus)</w:t>
      </w:r>
      <w:r>
        <w:rPr>
          <w:spacing w:val="-1"/>
          <w:w w:val="105"/>
        </w:rPr>
        <w:t xml:space="preserve"> </w:t>
      </w:r>
      <w:r>
        <w:rPr>
          <w:w w:val="105"/>
        </w:rPr>
        <w:t>ou</w:t>
      </w:r>
      <w:r>
        <w:rPr>
          <w:spacing w:val="-2"/>
          <w:w w:val="105"/>
        </w:rPr>
        <w:t xml:space="preserve"> </w:t>
      </w:r>
      <w:r>
        <w:rPr>
          <w:w w:val="105"/>
        </w:rPr>
        <w:t>des</w:t>
      </w:r>
      <w:r>
        <w:rPr>
          <w:spacing w:val="-1"/>
          <w:w w:val="105"/>
        </w:rPr>
        <w:t xml:space="preserve"> </w:t>
      </w:r>
      <w:r>
        <w:rPr>
          <w:w w:val="105"/>
        </w:rPr>
        <w:t>captures</w:t>
      </w:r>
      <w:r>
        <w:rPr>
          <w:spacing w:val="-2"/>
          <w:w w:val="105"/>
        </w:rPr>
        <w:t xml:space="preserve"> </w:t>
      </w:r>
      <w:r>
        <w:rPr>
          <w:w w:val="105"/>
        </w:rPr>
        <w:t>d’écran</w:t>
      </w:r>
      <w:r>
        <w:rPr>
          <w:spacing w:val="-1"/>
          <w:w w:val="105"/>
        </w:rPr>
        <w:t xml:space="preserve"> </w:t>
      </w:r>
      <w:r>
        <w:rPr>
          <w:w w:val="105"/>
        </w:rPr>
        <w:t>illustratives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pour montrer les résultats (par exemple la fenêtre de </w:t>
      </w:r>
      <w:proofErr w:type="spellStart"/>
      <w:r>
        <w:rPr>
          <w:w w:val="105"/>
        </w:rPr>
        <w:t>Feedly</w:t>
      </w:r>
      <w:proofErr w:type="spellEnd"/>
      <w:r>
        <w:rPr>
          <w:w w:val="105"/>
        </w:rPr>
        <w:t xml:space="preserve"> avec les nouveaux titres).</w:t>
      </w:r>
    </w:p>
    <w:p w14:paraId="005A9A21" w14:textId="77777777" w:rsidR="00625EFE" w:rsidRDefault="00625EFE">
      <w:pPr>
        <w:pStyle w:val="Corpsdetexte"/>
        <w:spacing w:line="312" w:lineRule="auto"/>
        <w:ind w:right="119"/>
        <w:jc w:val="both"/>
        <w:rPr>
          <w:w w:val="105"/>
        </w:rPr>
      </w:pPr>
    </w:p>
    <w:p w14:paraId="2ED78A5A" w14:textId="77777777" w:rsidR="00625EFE" w:rsidRDefault="00625EFE">
      <w:pPr>
        <w:pStyle w:val="Corpsdetexte"/>
        <w:spacing w:line="312" w:lineRule="auto"/>
        <w:ind w:right="119"/>
        <w:jc w:val="both"/>
        <w:rPr>
          <w:w w:val="105"/>
        </w:rPr>
      </w:pPr>
    </w:p>
    <w:p w14:paraId="664C27D1" w14:textId="0DC48EC7" w:rsidR="000A653E" w:rsidRPr="000A653E" w:rsidRDefault="00000000" w:rsidP="000A653E">
      <w:pPr>
        <w:pStyle w:val="Corpsdetexte"/>
        <w:spacing w:line="312" w:lineRule="auto"/>
        <w:ind w:right="119"/>
        <w:jc w:val="both"/>
        <w:rPr>
          <w:rFonts w:ascii="Arial Black" w:hAnsi="Arial Black" w:cs="Arial Black"/>
          <w:b/>
          <w:bCs/>
          <w:w w:val="105"/>
          <w:sz w:val="28"/>
          <w:szCs w:val="28"/>
        </w:rPr>
      </w:pPr>
      <w:r>
        <w:rPr>
          <w:rFonts w:ascii="Arial Black" w:hAnsi="Arial Black" w:cs="Arial Black"/>
          <w:b/>
          <w:bCs/>
          <w:w w:val="105"/>
          <w:sz w:val="28"/>
          <w:szCs w:val="28"/>
        </w:rPr>
        <w:t>Problèmes rencontrés :</w:t>
      </w:r>
    </w:p>
    <w:p w14:paraId="12A05EC9" w14:textId="6AF3D222" w:rsidR="000A653E" w:rsidRPr="000A653E" w:rsidRDefault="000A653E" w:rsidP="000A653E">
      <w:pPr>
        <w:pStyle w:val="Corpsdetexte"/>
        <w:spacing w:line="312" w:lineRule="auto"/>
        <w:ind w:right="119"/>
        <w:jc w:val="both"/>
        <w:rPr>
          <w:b/>
          <w:bCs/>
          <w:w w:val="105"/>
        </w:rPr>
      </w:pPr>
      <w:r w:rsidRPr="000A653E">
        <w:rPr>
          <w:b/>
          <w:bCs/>
          <w:w w:val="105"/>
        </w:rPr>
        <w:t xml:space="preserve">Pourquoi </w:t>
      </w:r>
      <w:proofErr w:type="spellStart"/>
      <w:r w:rsidRPr="000A653E">
        <w:rPr>
          <w:b/>
          <w:bCs/>
          <w:w w:val="105"/>
        </w:rPr>
        <w:t>Feedly</w:t>
      </w:r>
      <w:proofErr w:type="spellEnd"/>
      <w:r w:rsidRPr="000A653E">
        <w:rPr>
          <w:b/>
          <w:bCs/>
          <w:w w:val="105"/>
        </w:rPr>
        <w:t xml:space="preserve"> n'affiche pas les nouveaux messages ?</w:t>
      </w:r>
    </w:p>
    <w:p w14:paraId="2D61010A" w14:textId="77777777" w:rsidR="000A653E" w:rsidRPr="000A653E" w:rsidRDefault="000A653E" w:rsidP="000A653E">
      <w:pPr>
        <w:pStyle w:val="Corpsdetexte"/>
        <w:numPr>
          <w:ilvl w:val="0"/>
          <w:numId w:val="5"/>
        </w:numPr>
        <w:spacing w:line="312" w:lineRule="auto"/>
        <w:ind w:right="119"/>
        <w:jc w:val="both"/>
        <w:rPr>
          <w:w w:val="105"/>
        </w:rPr>
      </w:pPr>
      <w:proofErr w:type="spellStart"/>
      <w:r w:rsidRPr="000A653E">
        <w:rPr>
          <w:b/>
          <w:bCs/>
          <w:w w:val="105"/>
        </w:rPr>
        <w:t>Feedly</w:t>
      </w:r>
      <w:proofErr w:type="spellEnd"/>
      <w:r w:rsidRPr="000A653E">
        <w:rPr>
          <w:b/>
          <w:bCs/>
          <w:w w:val="105"/>
        </w:rPr>
        <w:t xml:space="preserve"> met en cache les flux</w:t>
      </w:r>
      <w:r w:rsidRPr="000A653E">
        <w:rPr>
          <w:w w:val="105"/>
        </w:rPr>
        <w:br/>
        <w:t xml:space="preserve">→ </w:t>
      </w:r>
      <w:proofErr w:type="spellStart"/>
      <w:r w:rsidRPr="000A653E">
        <w:rPr>
          <w:w w:val="105"/>
        </w:rPr>
        <w:t>Feedly</w:t>
      </w:r>
      <w:proofErr w:type="spellEnd"/>
      <w:r w:rsidRPr="000A653E">
        <w:rPr>
          <w:w w:val="105"/>
        </w:rPr>
        <w:t xml:space="preserve"> </w:t>
      </w:r>
      <w:r w:rsidRPr="000A653E">
        <w:rPr>
          <w:b/>
          <w:bCs/>
          <w:w w:val="105"/>
        </w:rPr>
        <w:t>ne rafraîchit pas les flux RSS instantanément</w:t>
      </w:r>
      <w:r w:rsidRPr="000A653E">
        <w:rPr>
          <w:w w:val="105"/>
        </w:rPr>
        <w:t xml:space="preserve">. Il a un système de mise à jour différée (souvent toutes les </w:t>
      </w:r>
      <w:r w:rsidRPr="000A653E">
        <w:rPr>
          <w:b/>
          <w:bCs/>
          <w:w w:val="105"/>
        </w:rPr>
        <w:t>2 à 12 heures</w:t>
      </w:r>
      <w:r w:rsidRPr="000A653E">
        <w:rPr>
          <w:w w:val="105"/>
        </w:rPr>
        <w:t xml:space="preserve"> pour les comptes gratuits). Donc si tu publies un nouveau post et tu reviens 2 minutes plus tard, </w:t>
      </w:r>
      <w:r w:rsidRPr="000A653E">
        <w:rPr>
          <w:b/>
          <w:bCs/>
          <w:w w:val="105"/>
        </w:rPr>
        <w:t>il n’est pas encore visible</w:t>
      </w:r>
      <w:r w:rsidRPr="000A653E">
        <w:rPr>
          <w:w w:val="105"/>
        </w:rPr>
        <w:t>.</w:t>
      </w:r>
    </w:p>
    <w:p w14:paraId="7D71A310" w14:textId="297E0F7B" w:rsidR="000A653E" w:rsidRPr="000A653E" w:rsidRDefault="000A653E" w:rsidP="000A653E">
      <w:pPr>
        <w:pStyle w:val="Corpsdetexte"/>
        <w:spacing w:line="312" w:lineRule="auto"/>
        <w:ind w:right="119"/>
        <w:jc w:val="both"/>
        <w:rPr>
          <w:w w:val="105"/>
        </w:rPr>
      </w:pPr>
      <w:r w:rsidRPr="000A653E">
        <w:rPr>
          <w:w w:val="105"/>
        </w:rPr>
        <w:t xml:space="preserve">Solution : Attendre 1 à 12 heures, puis cliquer sur le bouton </w:t>
      </w:r>
      <w:r w:rsidRPr="000A653E">
        <w:rPr>
          <w:b/>
          <w:bCs/>
          <w:w w:val="105"/>
        </w:rPr>
        <w:t>"</w:t>
      </w:r>
      <w:proofErr w:type="spellStart"/>
      <w:r w:rsidRPr="000A653E">
        <w:rPr>
          <w:b/>
          <w:bCs/>
          <w:w w:val="105"/>
        </w:rPr>
        <w:t>Refresh</w:t>
      </w:r>
      <w:proofErr w:type="spellEnd"/>
      <w:r w:rsidRPr="000A653E">
        <w:rPr>
          <w:b/>
          <w:bCs/>
          <w:w w:val="105"/>
        </w:rPr>
        <w:t>"</w:t>
      </w:r>
      <w:r w:rsidRPr="000A653E">
        <w:rPr>
          <w:w w:val="105"/>
        </w:rPr>
        <w:t xml:space="preserve"> ou rouvrir </w:t>
      </w:r>
      <w:proofErr w:type="spellStart"/>
      <w:r w:rsidRPr="000A653E">
        <w:rPr>
          <w:w w:val="105"/>
        </w:rPr>
        <w:t>Feedly</w:t>
      </w:r>
      <w:proofErr w:type="spellEnd"/>
      <w:r w:rsidRPr="000A653E">
        <w:rPr>
          <w:w w:val="105"/>
        </w:rPr>
        <w:t>.</w:t>
      </w:r>
    </w:p>
    <w:p w14:paraId="0B899321" w14:textId="77777777" w:rsidR="000A653E" w:rsidRPr="000A653E" w:rsidRDefault="000A653E" w:rsidP="000A653E">
      <w:pPr>
        <w:pStyle w:val="Corpsdetexte"/>
        <w:numPr>
          <w:ilvl w:val="0"/>
          <w:numId w:val="5"/>
        </w:numPr>
        <w:spacing w:line="312" w:lineRule="auto"/>
        <w:ind w:right="119"/>
        <w:jc w:val="both"/>
        <w:rPr>
          <w:w w:val="105"/>
        </w:rPr>
      </w:pPr>
      <w:r w:rsidRPr="000A653E">
        <w:rPr>
          <w:b/>
          <w:bCs/>
          <w:w w:val="105"/>
        </w:rPr>
        <w:t>Le flux RSS est généré dynamiquement et limité</w:t>
      </w:r>
    </w:p>
    <w:p w14:paraId="37DE0546" w14:textId="77777777" w:rsidR="000A653E" w:rsidRPr="000A653E" w:rsidRDefault="000A653E" w:rsidP="000A653E">
      <w:pPr>
        <w:pStyle w:val="Corpsdetexte"/>
        <w:numPr>
          <w:ilvl w:val="1"/>
          <w:numId w:val="5"/>
        </w:numPr>
        <w:spacing w:line="312" w:lineRule="auto"/>
        <w:ind w:right="119"/>
        <w:jc w:val="both"/>
        <w:rPr>
          <w:w w:val="105"/>
        </w:rPr>
      </w:pPr>
      <w:proofErr w:type="spellStart"/>
      <w:r w:rsidRPr="000A653E">
        <w:rPr>
          <w:w w:val="105"/>
        </w:rPr>
        <w:t>Reddit</w:t>
      </w:r>
      <w:proofErr w:type="spellEnd"/>
      <w:r w:rsidRPr="000A653E">
        <w:rPr>
          <w:w w:val="105"/>
        </w:rPr>
        <w:t xml:space="preserve"> et Medium </w:t>
      </w:r>
      <w:r w:rsidRPr="000A653E">
        <w:rPr>
          <w:b/>
          <w:bCs/>
          <w:w w:val="105"/>
        </w:rPr>
        <w:t xml:space="preserve">ne montrent que les derniers </w:t>
      </w:r>
      <w:proofErr w:type="spellStart"/>
      <w:r w:rsidRPr="000A653E">
        <w:rPr>
          <w:b/>
          <w:bCs/>
          <w:w w:val="105"/>
        </w:rPr>
        <w:t>posts</w:t>
      </w:r>
      <w:proofErr w:type="spellEnd"/>
      <w:r w:rsidRPr="000A653E">
        <w:rPr>
          <w:b/>
          <w:bCs/>
          <w:w w:val="105"/>
        </w:rPr>
        <w:t xml:space="preserve"> (souvent 1 à 10)</w:t>
      </w:r>
      <w:r w:rsidRPr="000A653E">
        <w:rPr>
          <w:w w:val="105"/>
        </w:rPr>
        <w:t xml:space="preserve"> dans leur flux RSS.</w:t>
      </w:r>
    </w:p>
    <w:p w14:paraId="5B7D0F51" w14:textId="77777777" w:rsidR="000A653E" w:rsidRPr="000A653E" w:rsidRDefault="000A653E" w:rsidP="000A653E">
      <w:pPr>
        <w:pStyle w:val="Corpsdetexte"/>
        <w:numPr>
          <w:ilvl w:val="1"/>
          <w:numId w:val="5"/>
        </w:numPr>
        <w:spacing w:line="312" w:lineRule="auto"/>
        <w:ind w:right="119"/>
        <w:jc w:val="both"/>
        <w:rPr>
          <w:w w:val="105"/>
        </w:rPr>
      </w:pPr>
      <w:r w:rsidRPr="000A653E">
        <w:rPr>
          <w:w w:val="105"/>
        </w:rPr>
        <w:t xml:space="preserve">Si ton post ne s’affiche pas immédiatement, il peut être encore </w:t>
      </w:r>
      <w:r w:rsidRPr="000A653E">
        <w:rPr>
          <w:b/>
          <w:bCs/>
          <w:w w:val="105"/>
        </w:rPr>
        <w:t>absent du flux</w:t>
      </w:r>
      <w:r w:rsidRPr="000A653E">
        <w:rPr>
          <w:w w:val="105"/>
        </w:rPr>
        <w:t xml:space="preserve"> temporairement.</w:t>
      </w:r>
    </w:p>
    <w:p w14:paraId="65F7D39A" w14:textId="77777777" w:rsidR="000A653E" w:rsidRDefault="000A653E" w:rsidP="000A653E">
      <w:pPr>
        <w:pStyle w:val="Corpsdetexte"/>
        <w:spacing w:line="312" w:lineRule="auto"/>
        <w:ind w:right="119"/>
        <w:jc w:val="both"/>
        <w:rPr>
          <w:b/>
          <w:bCs/>
          <w:w w:val="105"/>
        </w:rPr>
      </w:pPr>
      <w:r w:rsidRPr="000A653E">
        <w:rPr>
          <w:w w:val="105"/>
        </w:rPr>
        <w:t xml:space="preserve">Solution : </w:t>
      </w:r>
      <w:r>
        <w:rPr>
          <w:w w:val="105"/>
        </w:rPr>
        <w:t>Aller</w:t>
      </w:r>
      <w:r w:rsidRPr="000A653E">
        <w:rPr>
          <w:w w:val="105"/>
        </w:rPr>
        <w:t xml:space="preserve"> directement à l’URL du flux (dans le navigateur), vérifie </w:t>
      </w:r>
      <w:r w:rsidRPr="000A653E">
        <w:rPr>
          <w:b/>
          <w:bCs/>
          <w:w w:val="105"/>
        </w:rPr>
        <w:t xml:space="preserve">si le nouveau post est bien dans le </w:t>
      </w:r>
    </w:p>
    <w:p w14:paraId="40852BE6" w14:textId="77777777" w:rsidR="000A653E" w:rsidRDefault="000A653E" w:rsidP="000A653E">
      <w:pPr>
        <w:pStyle w:val="Corpsdetexte"/>
        <w:spacing w:line="312" w:lineRule="auto"/>
        <w:ind w:right="119"/>
        <w:jc w:val="both"/>
        <w:rPr>
          <w:b/>
          <w:bCs/>
          <w:w w:val="105"/>
        </w:rPr>
      </w:pPr>
    </w:p>
    <w:p w14:paraId="67C17BCD" w14:textId="6F7D99E0" w:rsidR="000A653E" w:rsidRPr="000A653E" w:rsidRDefault="000A653E" w:rsidP="000A653E">
      <w:pPr>
        <w:pStyle w:val="Corpsdetexte"/>
        <w:spacing w:line="312" w:lineRule="auto"/>
        <w:ind w:right="119"/>
        <w:jc w:val="both"/>
        <w:rPr>
          <w:w w:val="105"/>
        </w:rPr>
      </w:pPr>
      <w:r w:rsidRPr="000A653E">
        <w:rPr>
          <w:b/>
          <w:bCs/>
          <w:w w:val="105"/>
        </w:rPr>
        <w:t>XML</w:t>
      </w:r>
      <w:r w:rsidRPr="000A653E">
        <w:rPr>
          <w:w w:val="105"/>
        </w:rPr>
        <w:t>.</w:t>
      </w:r>
    </w:p>
    <w:p w14:paraId="04B75E76" w14:textId="77777777" w:rsidR="000A653E" w:rsidRPr="000A653E" w:rsidRDefault="000A653E" w:rsidP="000A653E">
      <w:pPr>
        <w:pStyle w:val="Corpsdetexte"/>
        <w:numPr>
          <w:ilvl w:val="0"/>
          <w:numId w:val="5"/>
        </w:numPr>
        <w:spacing w:line="312" w:lineRule="auto"/>
        <w:ind w:right="119"/>
        <w:jc w:val="both"/>
        <w:rPr>
          <w:w w:val="105"/>
        </w:rPr>
      </w:pPr>
      <w:proofErr w:type="spellStart"/>
      <w:r w:rsidRPr="000A653E">
        <w:rPr>
          <w:b/>
          <w:bCs/>
          <w:w w:val="105"/>
        </w:rPr>
        <w:t>Feedly</w:t>
      </w:r>
      <w:proofErr w:type="spellEnd"/>
      <w:r w:rsidRPr="000A653E">
        <w:rPr>
          <w:b/>
          <w:bCs/>
          <w:w w:val="105"/>
        </w:rPr>
        <w:t xml:space="preserve"> ignore les contenus inchangés</w:t>
      </w:r>
      <w:r w:rsidRPr="000A653E">
        <w:rPr>
          <w:w w:val="105"/>
        </w:rPr>
        <w:br/>
        <w:t xml:space="preserve">→ Si tu postes </w:t>
      </w:r>
      <w:r w:rsidRPr="000A653E">
        <w:rPr>
          <w:b/>
          <w:bCs/>
          <w:w w:val="105"/>
        </w:rPr>
        <w:t>deux fois presque le même message</w:t>
      </w:r>
      <w:r w:rsidRPr="000A653E">
        <w:rPr>
          <w:w w:val="105"/>
        </w:rPr>
        <w:t xml:space="preserve">, ou si tu republies un brouillon Medium sans changement, </w:t>
      </w:r>
      <w:proofErr w:type="spellStart"/>
      <w:r w:rsidRPr="000A653E">
        <w:rPr>
          <w:b/>
          <w:bCs/>
          <w:w w:val="105"/>
        </w:rPr>
        <w:t>Feedly</w:t>
      </w:r>
      <w:proofErr w:type="spellEnd"/>
      <w:r w:rsidRPr="000A653E">
        <w:rPr>
          <w:b/>
          <w:bCs/>
          <w:w w:val="105"/>
        </w:rPr>
        <w:t xml:space="preserve"> ne l’ajoutera pas</w:t>
      </w:r>
      <w:r w:rsidRPr="000A653E">
        <w:rPr>
          <w:w w:val="105"/>
        </w:rPr>
        <w:t xml:space="preserve"> (il détecte que le contenu est similaire à celui déjà lu).</w:t>
      </w:r>
    </w:p>
    <w:p w14:paraId="09AF996E" w14:textId="47BC9A66" w:rsidR="000A653E" w:rsidRPr="000A653E" w:rsidRDefault="000A653E" w:rsidP="000A653E">
      <w:pPr>
        <w:pStyle w:val="Corpsdetexte"/>
        <w:spacing w:line="312" w:lineRule="auto"/>
        <w:ind w:right="119"/>
        <w:jc w:val="both"/>
        <w:rPr>
          <w:w w:val="105"/>
        </w:rPr>
      </w:pPr>
      <w:r w:rsidRPr="000A653E">
        <w:rPr>
          <w:w w:val="105"/>
        </w:rPr>
        <w:t xml:space="preserve">Solution : change un peu le titre et le contenu pour que </w:t>
      </w:r>
      <w:proofErr w:type="spellStart"/>
      <w:r w:rsidRPr="000A653E">
        <w:rPr>
          <w:w w:val="105"/>
        </w:rPr>
        <w:t>Feedly</w:t>
      </w:r>
      <w:proofErr w:type="spellEnd"/>
      <w:r w:rsidRPr="000A653E">
        <w:rPr>
          <w:w w:val="105"/>
        </w:rPr>
        <w:t xml:space="preserve"> le considère comme "nouveau".</w:t>
      </w:r>
    </w:p>
    <w:p w14:paraId="309DCC28" w14:textId="297C1FE9" w:rsidR="000A653E" w:rsidRPr="000A653E" w:rsidRDefault="000A653E" w:rsidP="000A653E">
      <w:pPr>
        <w:pStyle w:val="Corpsdetexte"/>
        <w:spacing w:line="312" w:lineRule="auto"/>
        <w:ind w:right="119"/>
        <w:jc w:val="both"/>
        <w:rPr>
          <w:w w:val="105"/>
          <w:lang w:val="en-US"/>
        </w:rPr>
      </w:pPr>
    </w:p>
    <w:p w14:paraId="30ADE10A" w14:textId="5C089586" w:rsidR="000A653E" w:rsidRPr="000A653E" w:rsidRDefault="000A653E" w:rsidP="000A653E">
      <w:pPr>
        <w:pStyle w:val="Corpsdetexte"/>
        <w:spacing w:line="312" w:lineRule="auto"/>
        <w:ind w:right="119"/>
        <w:jc w:val="both"/>
        <w:rPr>
          <w:b/>
          <w:bCs/>
          <w:w w:val="105"/>
        </w:rPr>
      </w:pPr>
      <w:r w:rsidRPr="000A653E">
        <w:rPr>
          <w:b/>
          <w:bCs/>
          <w:w w:val="105"/>
        </w:rPr>
        <w:t>Étapes pour vérifier que tout fonctionne vraiment :</w:t>
      </w:r>
    </w:p>
    <w:p w14:paraId="199F138D" w14:textId="20DDD3C7" w:rsidR="000A653E" w:rsidRPr="000A653E" w:rsidRDefault="000A653E" w:rsidP="000A653E">
      <w:pPr>
        <w:pStyle w:val="Corpsdetexte"/>
        <w:numPr>
          <w:ilvl w:val="0"/>
          <w:numId w:val="6"/>
        </w:numPr>
        <w:spacing w:line="312" w:lineRule="auto"/>
        <w:ind w:right="119"/>
        <w:jc w:val="both"/>
        <w:rPr>
          <w:w w:val="105"/>
        </w:rPr>
      </w:pPr>
      <w:r w:rsidRPr="000A653E">
        <w:rPr>
          <w:b/>
          <w:bCs/>
          <w:w w:val="105"/>
        </w:rPr>
        <w:t>Poste un nouveau message</w:t>
      </w:r>
      <w:r w:rsidRPr="000A653E">
        <w:rPr>
          <w:w w:val="105"/>
        </w:rPr>
        <w:t xml:space="preserve"> sur </w:t>
      </w:r>
      <w:proofErr w:type="spellStart"/>
      <w:r w:rsidRPr="000A653E">
        <w:rPr>
          <w:w w:val="105"/>
        </w:rPr>
        <w:t>Reddit</w:t>
      </w:r>
      <w:proofErr w:type="spellEnd"/>
      <w:r w:rsidRPr="000A653E">
        <w:rPr>
          <w:w w:val="105"/>
        </w:rPr>
        <w:t xml:space="preserve"> ou Medium.</w:t>
      </w:r>
    </w:p>
    <w:p w14:paraId="06BDD6AD" w14:textId="4B321D62" w:rsidR="000A653E" w:rsidRPr="000A653E" w:rsidRDefault="000A653E" w:rsidP="000A653E">
      <w:pPr>
        <w:pStyle w:val="Corpsdetexte"/>
        <w:numPr>
          <w:ilvl w:val="0"/>
          <w:numId w:val="6"/>
        </w:numPr>
        <w:spacing w:line="312" w:lineRule="auto"/>
        <w:ind w:right="119"/>
        <w:jc w:val="both"/>
        <w:rPr>
          <w:w w:val="105"/>
        </w:rPr>
      </w:pPr>
      <w:r w:rsidRPr="000A653E">
        <w:rPr>
          <w:b/>
          <w:bCs/>
          <w:w w:val="105"/>
        </w:rPr>
        <w:lastRenderedPageBreak/>
        <w:t>Vérifie directement le flux RSS dans ton navigateur</w:t>
      </w:r>
      <w:r w:rsidRPr="000A653E">
        <w:rPr>
          <w:w w:val="105"/>
        </w:rPr>
        <w:t xml:space="preserve"> :</w:t>
      </w:r>
    </w:p>
    <w:p w14:paraId="3BE16524" w14:textId="77777777" w:rsidR="000A653E" w:rsidRPr="000A653E" w:rsidRDefault="000A653E" w:rsidP="000A653E">
      <w:pPr>
        <w:pStyle w:val="Corpsdetexte"/>
        <w:numPr>
          <w:ilvl w:val="1"/>
          <w:numId w:val="6"/>
        </w:numPr>
        <w:spacing w:line="312" w:lineRule="auto"/>
        <w:ind w:right="119"/>
        <w:jc w:val="both"/>
        <w:rPr>
          <w:w w:val="105"/>
          <w:lang w:val="en-US"/>
        </w:rPr>
      </w:pPr>
      <w:proofErr w:type="gramStart"/>
      <w:r w:rsidRPr="000A653E">
        <w:rPr>
          <w:w w:val="105"/>
          <w:lang w:val="en-US"/>
        </w:rPr>
        <w:t>Reddit :</w:t>
      </w:r>
      <w:proofErr w:type="gramEnd"/>
      <w:r w:rsidRPr="000A653E">
        <w:rPr>
          <w:w w:val="105"/>
          <w:lang w:val="en-US"/>
        </w:rPr>
        <w:t xml:space="preserve"> https://www.reddit.com/user/JeftoBG/.rss</w:t>
      </w:r>
    </w:p>
    <w:p w14:paraId="50F1FC0E" w14:textId="77777777" w:rsidR="000A653E" w:rsidRPr="000A653E" w:rsidRDefault="000A653E" w:rsidP="000A653E">
      <w:pPr>
        <w:pStyle w:val="Corpsdetexte"/>
        <w:numPr>
          <w:ilvl w:val="1"/>
          <w:numId w:val="6"/>
        </w:numPr>
        <w:spacing w:line="312" w:lineRule="auto"/>
        <w:ind w:right="119"/>
        <w:jc w:val="both"/>
        <w:rPr>
          <w:w w:val="105"/>
          <w:lang w:val="en-US"/>
        </w:rPr>
      </w:pPr>
      <w:proofErr w:type="gramStart"/>
      <w:r w:rsidRPr="000A653E">
        <w:rPr>
          <w:w w:val="105"/>
          <w:lang w:val="en-US"/>
        </w:rPr>
        <w:t>Medium :</w:t>
      </w:r>
      <w:proofErr w:type="gramEnd"/>
      <w:r w:rsidRPr="000A653E">
        <w:rPr>
          <w:w w:val="105"/>
          <w:lang w:val="en-US"/>
        </w:rPr>
        <w:t xml:space="preserve"> https://medium.com/feed/@JeftoBG</w:t>
      </w:r>
    </w:p>
    <w:p w14:paraId="6E5F8717" w14:textId="77777777" w:rsidR="000A653E" w:rsidRPr="000A653E" w:rsidRDefault="000A653E" w:rsidP="000A653E">
      <w:pPr>
        <w:pStyle w:val="Corpsdetexte"/>
        <w:numPr>
          <w:ilvl w:val="1"/>
          <w:numId w:val="6"/>
        </w:numPr>
        <w:spacing w:line="312" w:lineRule="auto"/>
        <w:ind w:right="119"/>
        <w:jc w:val="both"/>
        <w:rPr>
          <w:w w:val="105"/>
        </w:rPr>
      </w:pPr>
      <w:r w:rsidRPr="000A653E">
        <w:rPr>
          <w:w w:val="105"/>
        </w:rPr>
        <w:t xml:space="preserve">Si tu vois ton post dedans, </w:t>
      </w:r>
      <w:r w:rsidRPr="000A653E">
        <w:rPr>
          <w:b/>
          <w:bCs/>
          <w:w w:val="105"/>
        </w:rPr>
        <w:t>le RSS fonctionne</w:t>
      </w:r>
      <w:r w:rsidRPr="000A653E">
        <w:rPr>
          <w:w w:val="105"/>
        </w:rPr>
        <w:t>.</w:t>
      </w:r>
    </w:p>
    <w:p w14:paraId="61CE6DAC" w14:textId="77777777" w:rsidR="000A653E" w:rsidRPr="000A653E" w:rsidRDefault="000A653E" w:rsidP="000A653E">
      <w:pPr>
        <w:pStyle w:val="Corpsdetexte"/>
        <w:numPr>
          <w:ilvl w:val="0"/>
          <w:numId w:val="6"/>
        </w:numPr>
        <w:spacing w:line="312" w:lineRule="auto"/>
        <w:ind w:right="119"/>
        <w:jc w:val="both"/>
        <w:rPr>
          <w:w w:val="105"/>
        </w:rPr>
      </w:pPr>
      <w:r w:rsidRPr="000A653E">
        <w:rPr>
          <w:rFonts w:ascii="Segoe UI Emoji" w:hAnsi="Segoe UI Emoji" w:cs="Segoe UI Emoji"/>
          <w:w w:val="105"/>
        </w:rPr>
        <w:t>⏳</w:t>
      </w:r>
      <w:r w:rsidRPr="000A653E">
        <w:rPr>
          <w:w w:val="105"/>
        </w:rPr>
        <w:t xml:space="preserve"> </w:t>
      </w:r>
      <w:r w:rsidRPr="000A653E">
        <w:rPr>
          <w:b/>
          <w:bCs/>
          <w:w w:val="105"/>
        </w:rPr>
        <w:t xml:space="preserve">Attends 1 à 12h pour que </w:t>
      </w:r>
      <w:proofErr w:type="spellStart"/>
      <w:r w:rsidRPr="000A653E">
        <w:rPr>
          <w:b/>
          <w:bCs/>
          <w:w w:val="105"/>
        </w:rPr>
        <w:t>Feedly</w:t>
      </w:r>
      <w:proofErr w:type="spellEnd"/>
      <w:r w:rsidRPr="000A653E">
        <w:rPr>
          <w:b/>
          <w:bCs/>
          <w:w w:val="105"/>
        </w:rPr>
        <w:t xml:space="preserve"> le recharge</w:t>
      </w:r>
      <w:r w:rsidRPr="000A653E">
        <w:rPr>
          <w:w w:val="105"/>
        </w:rPr>
        <w:t>, ou clique sur “</w:t>
      </w:r>
      <w:proofErr w:type="spellStart"/>
      <w:r w:rsidRPr="000A653E">
        <w:rPr>
          <w:w w:val="105"/>
        </w:rPr>
        <w:t>Refresh</w:t>
      </w:r>
      <w:proofErr w:type="spellEnd"/>
      <w:r w:rsidRPr="000A653E">
        <w:rPr>
          <w:w w:val="105"/>
        </w:rPr>
        <w:t>” dans l’interface.</w:t>
      </w:r>
    </w:p>
    <w:p w14:paraId="4752441D" w14:textId="3644D596" w:rsidR="000A653E" w:rsidRPr="000A653E" w:rsidRDefault="000A653E" w:rsidP="000A653E">
      <w:pPr>
        <w:pStyle w:val="Corpsdetexte"/>
        <w:numPr>
          <w:ilvl w:val="0"/>
          <w:numId w:val="6"/>
        </w:numPr>
        <w:spacing w:line="312" w:lineRule="auto"/>
        <w:ind w:right="119"/>
        <w:jc w:val="both"/>
        <w:rPr>
          <w:w w:val="105"/>
        </w:rPr>
      </w:pPr>
      <w:r w:rsidRPr="000A653E">
        <w:rPr>
          <w:w w:val="105"/>
        </w:rPr>
        <w:t xml:space="preserve">Si tu veux tester plus rapidement, utilise </w:t>
      </w:r>
      <w:hyperlink r:id="rId35" w:history="1">
        <w:r w:rsidRPr="000A653E">
          <w:rPr>
            <w:rStyle w:val="Lienhypertexte"/>
            <w:b/>
            <w:bCs/>
            <w:w w:val="105"/>
          </w:rPr>
          <w:t>Inoreader.com</w:t>
        </w:r>
      </w:hyperlink>
      <w:r w:rsidRPr="000A653E">
        <w:rPr>
          <w:w w:val="105"/>
        </w:rPr>
        <w:t xml:space="preserve"> qui rafraîchit </w:t>
      </w:r>
      <w:r w:rsidRPr="000A653E">
        <w:rPr>
          <w:b/>
          <w:bCs/>
          <w:w w:val="105"/>
        </w:rPr>
        <w:t>plus souvent</w:t>
      </w:r>
      <w:r w:rsidRPr="000A653E">
        <w:rPr>
          <w:w w:val="105"/>
        </w:rPr>
        <w:t xml:space="preserve"> (toutes les 5–10 min en gratuit).</w:t>
      </w:r>
    </w:p>
    <w:p w14:paraId="5ACA3C9C" w14:textId="06081F77" w:rsidR="00625EFE" w:rsidRPr="000A653E" w:rsidRDefault="00625EFE" w:rsidP="000A653E">
      <w:pPr>
        <w:pStyle w:val="Corpsdetexte"/>
        <w:spacing w:line="312" w:lineRule="auto"/>
        <w:ind w:right="119"/>
        <w:jc w:val="both"/>
        <w:rPr>
          <w:w w:val="105"/>
        </w:rPr>
      </w:pPr>
    </w:p>
    <w:p w14:paraId="1B840949" w14:textId="77777777" w:rsidR="00625EFE" w:rsidRDefault="00625EFE">
      <w:pPr>
        <w:pStyle w:val="Corpsdetexte"/>
        <w:spacing w:line="312" w:lineRule="auto"/>
        <w:ind w:right="119"/>
        <w:jc w:val="both"/>
        <w:rPr>
          <w:w w:val="105"/>
        </w:rPr>
      </w:pPr>
    </w:p>
    <w:p w14:paraId="3364FC7A" w14:textId="77777777" w:rsidR="00625EFE" w:rsidRDefault="00625EFE">
      <w:pPr>
        <w:pStyle w:val="Corpsdetexte"/>
        <w:spacing w:before="66"/>
        <w:ind w:left="0"/>
      </w:pPr>
    </w:p>
    <w:p w14:paraId="4436AEAF" w14:textId="77777777" w:rsidR="00625EFE" w:rsidRDefault="00000000">
      <w:pPr>
        <w:pStyle w:val="Corpsdetexte"/>
        <w:tabs>
          <w:tab w:val="left" w:pos="4605"/>
        </w:tabs>
        <w:spacing w:before="1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4E62423F" wp14:editId="2A94385D">
                <wp:simplePos x="0" y="0"/>
                <wp:positionH relativeFrom="page">
                  <wp:posOffset>1776730</wp:posOffset>
                </wp:positionH>
                <wp:positionV relativeFrom="paragraph">
                  <wp:posOffset>153670</wp:posOffset>
                </wp:positionV>
                <wp:extent cx="507365" cy="209550"/>
                <wp:effectExtent l="0" t="0" r="0" b="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CD7CAA" w14:textId="77777777" w:rsidR="00625EFE" w:rsidRDefault="00000000">
                              <w:pPr>
                                <w:spacing w:before="55"/>
                                <w:ind w:left="74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item</w:t>
                              </w:r>
                              <w:proofErr w:type="gramEnd"/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2423F" id="Group 101" o:spid="_x0000_s1108" style="position:absolute;left:0;text-align:left;margin-left:139.9pt;margin-top:12.1pt;width:39.95pt;height:16.5pt;z-index:-251644928;mso-wrap-distance-left:0;mso-wrap-distance-right:0;mso-position-horizontal-relative:page;mso-position-vertical-relative:text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">
                <v:shape id="Graphic 102" o:spid="_x0000_s1109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103" o:spid="_x0000_s1110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1CCD7CAA" w14:textId="77777777" w:rsidR="00625EFE" w:rsidRDefault="00000000">
                        <w:pPr>
                          <w:spacing w:before="55"/>
                          <w:ind w:left="74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item</w:t>
                        </w:r>
                        <w:proofErr w:type="gramEnd"/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13431A95" wp14:editId="105F94F5">
                <wp:simplePos x="0" y="0"/>
                <wp:positionH relativeFrom="page">
                  <wp:posOffset>3457575</wp:posOffset>
                </wp:positionH>
                <wp:positionV relativeFrom="paragraph">
                  <wp:posOffset>5080</wp:posOffset>
                </wp:positionV>
                <wp:extent cx="152400" cy="142875"/>
                <wp:effectExtent l="0" t="0" r="0" b="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1C5B15" w14:textId="77777777" w:rsidR="00625EFE" w:rsidRDefault="00000000">
                              <w:pPr>
                                <w:spacing w:before="39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36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31A95" id="Group 104" o:spid="_x0000_s1111" style="position:absolute;left:0;text-align:left;margin-left:272.25pt;margin-top:.4pt;width:12pt;height:11.25pt;z-index:-251643904;mso-wrap-distance-left:0;mso-wrap-distance-right:0;mso-position-horizontal-relative:page;mso-position-vertical-relative:text" coordsize="152400,1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">
                <v:shape id="Image 105" o:spid="_x0000_s1112" type="#_x0000_t75" style="position:absolute;width:152400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">
                  <v:imagedata r:id="rId9" o:title=""/>
                </v:shape>
                <v:shape id="Textbox 106" o:spid="_x0000_s1113" type="#_x0000_t202" style="position:absolute;width:152400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7C1C5B15" w14:textId="77777777" w:rsidR="00625EFE" w:rsidRDefault="00000000">
                        <w:pPr>
                          <w:spacing w:before="39"/>
                          <w:jc w:val="center"/>
                          <w:rPr>
                            <w:sz w:val="12"/>
                          </w:rPr>
                        </w:pPr>
                        <w:hyperlink r:id="rId37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2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3600" behindDoc="1" locked="0" layoutInCell="1" allowOverlap="1" wp14:anchorId="3DE231C7" wp14:editId="299C70AB">
                <wp:simplePos x="0" y="0"/>
                <wp:positionH relativeFrom="page">
                  <wp:posOffset>3667125</wp:posOffset>
                </wp:positionH>
                <wp:positionV relativeFrom="paragraph">
                  <wp:posOffset>5080</wp:posOffset>
                </wp:positionV>
                <wp:extent cx="152400" cy="142875"/>
                <wp:effectExtent l="0" t="0" r="0" b="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C17ABC" w14:textId="77777777" w:rsidR="00625EFE" w:rsidRDefault="00000000">
                              <w:pPr>
                                <w:spacing w:before="39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38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3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231C7" id="Group 107" o:spid="_x0000_s1114" style="position:absolute;left:0;text-align:left;margin-left:288.75pt;margin-top:.4pt;width:12pt;height:11.25pt;z-index:-251642880;mso-wrap-distance-left:0;mso-wrap-distance-right:0;mso-position-horizontal-relative:page;mso-position-vertical-relative:text" coordsize="152400,1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">
                <v:shape id="Image 108" o:spid="_x0000_s1115" type="#_x0000_t75" style="position:absolute;width:152400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">
                  <v:imagedata r:id="rId9" o:title=""/>
                </v:shape>
                <v:shape id="Textbox 109" o:spid="_x0000_s1116" type="#_x0000_t202" style="position:absolute;width:152400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19C17ABC" w14:textId="77777777" w:rsidR="00625EFE" w:rsidRDefault="00000000">
                        <w:pPr>
                          <w:spacing w:before="39"/>
                          <w:jc w:val="center"/>
                          <w:rPr>
                            <w:sz w:val="12"/>
                          </w:rPr>
                        </w:pPr>
                        <w:hyperlink r:id="rId39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3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719B0DA2" wp14:editId="646704EC">
                <wp:simplePos x="0" y="0"/>
                <wp:positionH relativeFrom="page">
                  <wp:posOffset>6145530</wp:posOffset>
                </wp:positionH>
                <wp:positionV relativeFrom="paragraph">
                  <wp:posOffset>5080</wp:posOffset>
                </wp:positionV>
                <wp:extent cx="152400" cy="142875"/>
                <wp:effectExtent l="0" t="0" r="0" b="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9F0D81" w14:textId="77777777" w:rsidR="00625EFE" w:rsidRDefault="00000000">
                              <w:pPr>
                                <w:spacing w:before="39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40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4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9B0DA2" id="Group 110" o:spid="_x0000_s1117" style="position:absolute;left:0;text-align:left;margin-left:483.9pt;margin-top:.4pt;width:12pt;height:11.25pt;z-index:-251641856;mso-wrap-distance-left:0;mso-wrap-distance-right:0;mso-position-horizontal-relative:page;mso-position-vertical-relative:text" coordsize="152400,1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">
                <v:shape id="Image 111" o:spid="_x0000_s1118" type="#_x0000_t75" style="position:absolute;width:152400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">
                  <v:imagedata r:id="rId9" o:title=""/>
                </v:shape>
                <v:shape id="Textbox 112" o:spid="_x0000_s1119" type="#_x0000_t202" style="position:absolute;width:152400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229F0D81" w14:textId="77777777" w:rsidR="00625EFE" w:rsidRDefault="00000000">
                        <w:pPr>
                          <w:spacing w:before="39"/>
                          <w:jc w:val="center"/>
                          <w:rPr>
                            <w:sz w:val="12"/>
                          </w:rPr>
                        </w:pPr>
                        <w:hyperlink r:id="rId41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4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/>
        </w:rPr>
        <w:t>Sources</w:t>
      </w:r>
      <w:r>
        <w:rPr>
          <w:rFonts w:ascii="Arial Black"/>
          <w:spacing w:val="-8"/>
        </w:rPr>
        <w:t xml:space="preserve"> </w:t>
      </w:r>
      <w:r>
        <w:rPr>
          <w:rFonts w:ascii="Arial Black"/>
        </w:rPr>
        <w:t>:</w:t>
      </w:r>
      <w:r>
        <w:rPr>
          <w:rFonts w:ascii="Arial Black"/>
          <w:spacing w:val="-9"/>
        </w:rPr>
        <w:t xml:space="preserve"> </w:t>
      </w:r>
      <w:r>
        <w:t>Guide</w:t>
      </w:r>
      <w:r>
        <w:rPr>
          <w:spacing w:val="3"/>
        </w:rPr>
        <w:t xml:space="preserve"> </w:t>
      </w:r>
      <w:r>
        <w:t>RSS</w:t>
      </w:r>
      <w:r>
        <w:rPr>
          <w:spacing w:val="2"/>
        </w:rPr>
        <w:t xml:space="preserve"> </w:t>
      </w:r>
      <w:r>
        <w:t>pour</w:t>
      </w:r>
      <w:r>
        <w:rPr>
          <w:spacing w:val="3"/>
        </w:rPr>
        <w:t xml:space="preserve"> </w:t>
      </w:r>
      <w:proofErr w:type="spellStart"/>
      <w:r>
        <w:t>Reddit</w:t>
      </w:r>
      <w:proofErr w:type="spellEnd"/>
      <w:r>
        <w:rPr>
          <w:spacing w:val="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rPr>
          <w:spacing w:val="-2"/>
        </w:rPr>
        <w:t>Medium</w:t>
      </w:r>
      <w:r>
        <w:tab/>
        <w:t>,</w:t>
      </w:r>
      <w:r>
        <w:rPr>
          <w:spacing w:val="35"/>
        </w:rPr>
        <w:t xml:space="preserve"> </w:t>
      </w:r>
      <w:r>
        <w:t>documentation</w:t>
      </w:r>
      <w:r>
        <w:rPr>
          <w:spacing w:val="36"/>
        </w:rPr>
        <w:t xml:space="preserve"> </w:t>
      </w:r>
      <w:proofErr w:type="spellStart"/>
      <w:r>
        <w:t>Inoreader</w:t>
      </w:r>
      <w:proofErr w:type="spellEnd"/>
      <w:r>
        <w:rPr>
          <w:spacing w:val="36"/>
        </w:rPr>
        <w:t xml:space="preserve"> </w:t>
      </w:r>
      <w:r>
        <w:t>(ajout</w:t>
      </w:r>
      <w:r>
        <w:rPr>
          <w:spacing w:val="36"/>
        </w:rPr>
        <w:t xml:space="preserve"> </w:t>
      </w:r>
      <w:r>
        <w:t>de</w:t>
      </w:r>
      <w:r>
        <w:rPr>
          <w:spacing w:val="35"/>
        </w:rPr>
        <w:t xml:space="preserve"> </w:t>
      </w:r>
      <w:proofErr w:type="gramStart"/>
      <w:r>
        <w:t>flux)</w:t>
      </w:r>
      <w:r>
        <w:rPr>
          <w:spacing w:val="72"/>
          <w:w w:val="150"/>
        </w:rPr>
        <w:t xml:space="preserve">   </w:t>
      </w:r>
      <w:proofErr w:type="gramEnd"/>
      <w:r>
        <w:t>,</w:t>
      </w:r>
      <w:r>
        <w:rPr>
          <w:spacing w:val="36"/>
        </w:rPr>
        <w:t xml:space="preserve"> </w:t>
      </w:r>
      <w:r>
        <w:rPr>
          <w:spacing w:val="-2"/>
        </w:rPr>
        <w:t>tutoriel</w:t>
      </w:r>
    </w:p>
    <w:p w14:paraId="00D84BAA" w14:textId="77777777" w:rsidR="00625EFE" w:rsidRDefault="00000000">
      <w:pPr>
        <w:pStyle w:val="Corpsdetexte"/>
        <w:tabs>
          <w:tab w:val="left" w:pos="2156"/>
          <w:tab w:val="left" w:pos="2870"/>
          <w:tab w:val="left" w:pos="5182"/>
        </w:tabs>
        <w:spacing w:before="45"/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5F34C25A" wp14:editId="0610D0C3">
                <wp:simplePos x="0" y="0"/>
                <wp:positionH relativeFrom="page">
                  <wp:posOffset>2356485</wp:posOffset>
                </wp:positionH>
                <wp:positionV relativeFrom="paragraph">
                  <wp:posOffset>14605</wp:posOffset>
                </wp:positionV>
                <wp:extent cx="152400" cy="142875"/>
                <wp:effectExtent l="0" t="0" r="0" b="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1B6218" w14:textId="77777777" w:rsidR="00625EFE" w:rsidRDefault="00000000">
                              <w:pPr>
                                <w:spacing w:before="39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42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34C25A" id="Group 113" o:spid="_x0000_s1120" style="position:absolute;left:0;text-align:left;margin-left:185.55pt;margin-top:1.15pt;width:12pt;height:11.25pt;z-index:-251640832;mso-wrap-distance-left:0;mso-wrap-distance-right:0;mso-position-horizontal-relative:page;mso-position-vertical-relative:text" coordsize="152400,1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">
                <v:shape id="Image 114" o:spid="_x0000_s1121" type="#_x0000_t75" style="position:absolute;width:152400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">
                  <v:imagedata r:id="rId9" o:title=""/>
                </v:shape>
                <v:shape id="Textbox 115" o:spid="_x0000_s1122" type="#_x0000_t202" style="position:absolute;width:152400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0A1B6218" w14:textId="77777777" w:rsidR="00625EFE" w:rsidRDefault="00000000">
                        <w:pPr>
                          <w:spacing w:before="39"/>
                          <w:jc w:val="center"/>
                          <w:rPr>
                            <w:sz w:val="12"/>
                          </w:rPr>
                        </w:pPr>
                        <w:hyperlink r:id="rId43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5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4E25890E" wp14:editId="1107AB1E">
                <wp:simplePos x="0" y="0"/>
                <wp:positionH relativeFrom="page">
                  <wp:posOffset>2566035</wp:posOffset>
                </wp:positionH>
                <wp:positionV relativeFrom="paragraph">
                  <wp:posOffset>14605</wp:posOffset>
                </wp:positionV>
                <wp:extent cx="152400" cy="142875"/>
                <wp:effectExtent l="0" t="0" r="0" b="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023F43" w14:textId="77777777" w:rsidR="00625EFE" w:rsidRDefault="00000000">
                              <w:pPr>
                                <w:spacing w:before="39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44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6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5890E" id="Group 116" o:spid="_x0000_s1123" style="position:absolute;left:0;text-align:left;margin-left:202.05pt;margin-top:1.15pt;width:12pt;height:11.25pt;z-index:-251639808;mso-wrap-distance-left:0;mso-wrap-distance-right:0;mso-position-horizontal-relative:page;mso-position-vertical-relative:text" coordsize="152400,1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">
                <v:shape id="Image 117" o:spid="_x0000_s1124" type="#_x0000_t75" style="position:absolute;width:152400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">
                  <v:imagedata r:id="rId9" o:title=""/>
                </v:shape>
                <v:shape id="Textbox 118" o:spid="_x0000_s1125" type="#_x0000_t202" style="position:absolute;width:152400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20023F43" w14:textId="77777777" w:rsidR="00625EFE" w:rsidRDefault="00000000">
                        <w:pPr>
                          <w:spacing w:before="39"/>
                          <w:jc w:val="center"/>
                          <w:rPr>
                            <w:sz w:val="12"/>
                          </w:rPr>
                        </w:pPr>
                        <w:hyperlink r:id="rId45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6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6E3C46E2" wp14:editId="197833A8">
                <wp:simplePos x="0" y="0"/>
                <wp:positionH relativeFrom="page">
                  <wp:posOffset>4033520</wp:posOffset>
                </wp:positionH>
                <wp:positionV relativeFrom="paragraph">
                  <wp:posOffset>14605</wp:posOffset>
                </wp:positionV>
                <wp:extent cx="152400" cy="142875"/>
                <wp:effectExtent l="0" t="0" r="0" b="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BD5859" w14:textId="77777777" w:rsidR="00625EFE" w:rsidRDefault="00000000">
                              <w:pPr>
                                <w:spacing w:before="39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46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C46E2" id="Group 119" o:spid="_x0000_s1126" style="position:absolute;left:0;text-align:left;margin-left:317.6pt;margin-top:1.15pt;width:12pt;height:11.25pt;z-index:-251638784;mso-wrap-distance-left:0;mso-wrap-distance-right:0;mso-position-horizontal-relative:page;mso-position-vertical-relative:text" coordsize="152400,1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">
                <v:shape id="Image 120" o:spid="_x0000_s1127" type="#_x0000_t75" style="position:absolute;width:152400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">
                  <v:imagedata r:id="rId9" o:title=""/>
                </v:shape>
                <v:shape id="Textbox 121" o:spid="_x0000_s1128" type="#_x0000_t202" style="position:absolute;width:152400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1EBD5859" w14:textId="77777777" w:rsidR="00625EFE" w:rsidRDefault="00000000">
                        <w:pPr>
                          <w:spacing w:before="39"/>
                          <w:jc w:val="center"/>
                          <w:rPr>
                            <w:sz w:val="12"/>
                          </w:rPr>
                        </w:pPr>
                        <w:hyperlink r:id="rId47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1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85"/>
        </w:rPr>
        <w:t>RSS</w:t>
      </w:r>
      <w:r>
        <w:rPr>
          <w:spacing w:val="-4"/>
          <w:w w:val="85"/>
        </w:rPr>
        <w:t xml:space="preserve"> </w:t>
      </w:r>
      <w:r>
        <w:rPr>
          <w:spacing w:val="-2"/>
        </w:rPr>
        <w:t>(éléments</w:t>
      </w:r>
      <w:r>
        <w:tab/>
      </w:r>
      <w:r>
        <w:rPr>
          <w:spacing w:val="-10"/>
        </w:rPr>
        <w:t>)</w:t>
      </w:r>
      <w:r>
        <w:tab/>
      </w:r>
      <w:r>
        <w:rPr>
          <w:w w:val="90"/>
        </w:rPr>
        <w:t>,</w:t>
      </w:r>
      <w:r>
        <w:rPr>
          <w:spacing w:val="-5"/>
          <w:w w:val="90"/>
        </w:rPr>
        <w:t xml:space="preserve"> </w:t>
      </w:r>
      <w:r>
        <w:rPr>
          <w:w w:val="90"/>
        </w:rPr>
        <w:t>FAQ</w:t>
      </w:r>
      <w:r>
        <w:rPr>
          <w:spacing w:val="-5"/>
          <w:w w:val="90"/>
        </w:rPr>
        <w:t xml:space="preserve"> </w:t>
      </w:r>
      <w:r>
        <w:rPr>
          <w:w w:val="90"/>
        </w:rPr>
        <w:t>RSS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(agrégateurs)</w:t>
      </w:r>
      <w:r>
        <w:tab/>
      </w:r>
      <w:r>
        <w:rPr>
          <w:spacing w:val="-10"/>
        </w:rPr>
        <w:t>.</w:t>
      </w:r>
    </w:p>
    <w:p w14:paraId="04DB754E" w14:textId="77777777" w:rsidR="00625EFE" w:rsidRDefault="00000000">
      <w:pPr>
        <w:pStyle w:val="Corpsdetexte"/>
        <w:spacing w:before="81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336268B5" wp14:editId="6157B5D4">
                <wp:simplePos x="0" y="0"/>
                <wp:positionH relativeFrom="page">
                  <wp:posOffset>990600</wp:posOffset>
                </wp:positionH>
                <wp:positionV relativeFrom="paragraph">
                  <wp:posOffset>212725</wp:posOffset>
                </wp:positionV>
                <wp:extent cx="5791200" cy="9525"/>
                <wp:effectExtent l="0" t="0" r="0" b="0"/>
                <wp:wrapTopAndBottom/>
                <wp:docPr id="122" name="Graphic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0777" id="Graphic 122" o:spid="_x0000_s1026" style="position:absolute;margin-left:78pt;margin-top:16.75pt;width:456pt;height:.7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1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" path="m5791200,9525l,9525,,,5791200,r,9525xe" fillcolor="#bababa" stroked="f">
                <v:path arrowok="t"/>
                <w10:wrap type="topAndBottom" anchorx="page"/>
              </v:shape>
            </w:pict>
          </mc:Fallback>
        </mc:AlternateContent>
      </w:r>
    </w:p>
    <w:p w14:paraId="722FDBD2" w14:textId="77777777" w:rsidR="00625EFE" w:rsidRDefault="00625EFE">
      <w:pPr>
        <w:pStyle w:val="Corpsdetexte"/>
        <w:spacing w:before="129"/>
        <w:ind w:left="0"/>
      </w:pPr>
    </w:p>
    <w:p w14:paraId="3110EC40" w14:textId="77777777" w:rsidR="00625EFE" w:rsidRPr="000A653E" w:rsidRDefault="00000000">
      <w:pPr>
        <w:pStyle w:val="Corpsdetexte"/>
        <w:ind w:left="421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7760" behindDoc="0" locked="0" layoutInCell="1" allowOverlap="1" wp14:anchorId="7CE76A31" wp14:editId="54E1D462">
                <wp:simplePos x="0" y="0"/>
                <wp:positionH relativeFrom="page">
                  <wp:posOffset>990600</wp:posOffset>
                </wp:positionH>
                <wp:positionV relativeFrom="paragraph">
                  <wp:posOffset>-13335</wp:posOffset>
                </wp:positionV>
                <wp:extent cx="152400" cy="142875"/>
                <wp:effectExtent l="0" t="0" r="0" b="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Textbox 125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4AE952" w14:textId="77777777" w:rsidR="00625EFE" w:rsidRDefault="00000000">
                              <w:pPr>
                                <w:spacing w:before="39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48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76A31" id="Group 123" o:spid="_x0000_s1129" style="position:absolute;left:0;text-align:left;margin-left:78pt;margin-top:-1.05pt;width:12pt;height:11.25pt;z-index:251637760;mso-wrap-distance-left:0;mso-wrap-distance-right:0;mso-position-horizontal-relative:page;mso-position-vertical-relative:text" coordsize="152400,1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">
                <v:shape id="Image 124" o:spid="_x0000_s1130" type="#_x0000_t75" style="position:absolute;width:152400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">
                  <v:imagedata r:id="rId9" o:title=""/>
                </v:shape>
                <v:shape id="Textbox 125" o:spid="_x0000_s1131" type="#_x0000_t202" style="position:absolute;width:152400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694AE952" w14:textId="77777777" w:rsidR="00625EFE" w:rsidRDefault="00000000">
                        <w:pPr>
                          <w:spacing w:before="39"/>
                          <w:jc w:val="center"/>
                          <w:rPr>
                            <w:sz w:val="12"/>
                          </w:rPr>
                        </w:pPr>
                        <w:hyperlink r:id="rId49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1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A653E">
        <w:rPr>
          <w:w w:val="105"/>
          <w:lang w:val="en-US"/>
        </w:rPr>
        <w:t>FAQs</w:t>
      </w:r>
      <w:r w:rsidRPr="000A653E">
        <w:rPr>
          <w:spacing w:val="-11"/>
          <w:w w:val="105"/>
          <w:lang w:val="en-US"/>
        </w:rPr>
        <w:t xml:space="preserve"> </w:t>
      </w:r>
      <w:r w:rsidRPr="000A653E">
        <w:rPr>
          <w:w w:val="105"/>
          <w:lang w:val="en-US"/>
        </w:rPr>
        <w:t>•</w:t>
      </w:r>
      <w:r w:rsidRPr="000A653E">
        <w:rPr>
          <w:spacing w:val="-11"/>
          <w:w w:val="105"/>
          <w:lang w:val="en-US"/>
        </w:rPr>
        <w:t xml:space="preserve"> </w:t>
      </w:r>
      <w:r w:rsidRPr="000A653E">
        <w:rPr>
          <w:w w:val="105"/>
          <w:lang w:val="en-US"/>
        </w:rPr>
        <w:t>How</w:t>
      </w:r>
      <w:r w:rsidRPr="000A653E">
        <w:rPr>
          <w:spacing w:val="-11"/>
          <w:w w:val="105"/>
          <w:lang w:val="en-US"/>
        </w:rPr>
        <w:t xml:space="preserve"> </w:t>
      </w:r>
      <w:r w:rsidRPr="000A653E">
        <w:rPr>
          <w:w w:val="105"/>
          <w:lang w:val="en-US"/>
        </w:rPr>
        <w:t>do</w:t>
      </w:r>
      <w:r w:rsidRPr="000A653E">
        <w:rPr>
          <w:spacing w:val="-11"/>
          <w:w w:val="105"/>
          <w:lang w:val="en-US"/>
        </w:rPr>
        <w:t xml:space="preserve"> </w:t>
      </w:r>
      <w:r w:rsidRPr="000A653E">
        <w:rPr>
          <w:w w:val="105"/>
          <w:lang w:val="en-US"/>
        </w:rPr>
        <w:t>I</w:t>
      </w:r>
      <w:r w:rsidRPr="000A653E">
        <w:rPr>
          <w:spacing w:val="-11"/>
          <w:w w:val="105"/>
          <w:lang w:val="en-US"/>
        </w:rPr>
        <w:t xml:space="preserve"> </w:t>
      </w:r>
      <w:r w:rsidRPr="000A653E">
        <w:rPr>
          <w:w w:val="105"/>
          <w:lang w:val="en-US"/>
        </w:rPr>
        <w:t>start</w:t>
      </w:r>
      <w:r w:rsidRPr="000A653E">
        <w:rPr>
          <w:spacing w:val="-10"/>
          <w:w w:val="105"/>
          <w:lang w:val="en-US"/>
        </w:rPr>
        <w:t xml:space="preserve"> </w:t>
      </w:r>
      <w:r w:rsidRPr="000A653E">
        <w:rPr>
          <w:w w:val="105"/>
          <w:lang w:val="en-US"/>
        </w:rPr>
        <w:t>using</w:t>
      </w:r>
      <w:r w:rsidRPr="000A653E">
        <w:rPr>
          <w:spacing w:val="-11"/>
          <w:w w:val="105"/>
          <w:lang w:val="en-US"/>
        </w:rPr>
        <w:t xml:space="preserve"> </w:t>
      </w:r>
      <w:r w:rsidRPr="000A653E">
        <w:rPr>
          <w:w w:val="105"/>
          <w:lang w:val="en-US"/>
        </w:rPr>
        <w:t>Really</w:t>
      </w:r>
      <w:r w:rsidRPr="000A653E">
        <w:rPr>
          <w:spacing w:val="-11"/>
          <w:w w:val="105"/>
          <w:lang w:val="en-US"/>
        </w:rPr>
        <w:t xml:space="preserve"> </w:t>
      </w:r>
      <w:r w:rsidRPr="000A653E">
        <w:rPr>
          <w:w w:val="105"/>
          <w:lang w:val="en-US"/>
        </w:rPr>
        <w:t>Simple</w:t>
      </w:r>
      <w:r w:rsidRPr="000A653E">
        <w:rPr>
          <w:spacing w:val="-11"/>
          <w:w w:val="105"/>
          <w:lang w:val="en-US"/>
        </w:rPr>
        <w:t xml:space="preserve"> </w:t>
      </w:r>
      <w:r w:rsidRPr="000A653E">
        <w:rPr>
          <w:w w:val="105"/>
          <w:lang w:val="en-US"/>
        </w:rPr>
        <w:t>Syndication</w:t>
      </w:r>
      <w:r w:rsidRPr="000A653E">
        <w:rPr>
          <w:spacing w:val="-11"/>
          <w:w w:val="105"/>
          <w:lang w:val="en-US"/>
        </w:rPr>
        <w:t xml:space="preserve"> </w:t>
      </w:r>
      <w:r w:rsidRPr="000A653E">
        <w:rPr>
          <w:spacing w:val="-2"/>
          <w:w w:val="105"/>
          <w:lang w:val="en-US"/>
        </w:rPr>
        <w:t>(RSS)</w:t>
      </w:r>
    </w:p>
    <w:p w14:paraId="71442F7C" w14:textId="77777777" w:rsidR="00625EFE" w:rsidRPr="000A653E" w:rsidRDefault="00000000">
      <w:pPr>
        <w:spacing w:before="78"/>
        <w:ind w:left="120"/>
        <w:rPr>
          <w:sz w:val="15"/>
          <w:lang w:val="en-US"/>
        </w:rPr>
      </w:pPr>
      <w:hyperlink r:id="rId50">
        <w:r w:rsidRPr="000A653E">
          <w:rPr>
            <w:color w:val="5D5D5D"/>
            <w:spacing w:val="-2"/>
            <w:w w:val="105"/>
            <w:sz w:val="15"/>
            <w:lang w:val="en-US"/>
          </w:rPr>
          <w:t>https://www.haywoodlibrary.org/FAQ.aspx?QID=77</w:t>
        </w:r>
      </w:hyperlink>
    </w:p>
    <w:p w14:paraId="5FDE98E3" w14:textId="77777777" w:rsidR="00625EFE" w:rsidRPr="000A653E" w:rsidRDefault="00625EFE">
      <w:pPr>
        <w:pStyle w:val="Corpsdetexte"/>
        <w:spacing w:before="35"/>
        <w:ind w:left="0"/>
        <w:rPr>
          <w:sz w:val="15"/>
          <w:lang w:val="en-US"/>
        </w:rPr>
      </w:pPr>
    </w:p>
    <w:p w14:paraId="799C2B95" w14:textId="77777777" w:rsidR="00625EFE" w:rsidRPr="000A653E" w:rsidRDefault="00000000">
      <w:pPr>
        <w:pStyle w:val="Corpsdetexte"/>
        <w:ind w:left="421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8784" behindDoc="0" locked="0" layoutInCell="1" allowOverlap="1" wp14:anchorId="769D93BB" wp14:editId="16396EDD">
                <wp:simplePos x="0" y="0"/>
                <wp:positionH relativeFrom="page">
                  <wp:posOffset>990600</wp:posOffset>
                </wp:positionH>
                <wp:positionV relativeFrom="paragraph">
                  <wp:posOffset>-13335</wp:posOffset>
                </wp:positionV>
                <wp:extent cx="152400" cy="142875"/>
                <wp:effectExtent l="0" t="0" r="0" b="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060F5B" w14:textId="77777777" w:rsidR="00625EFE" w:rsidRDefault="00000000">
                              <w:pPr>
                                <w:spacing w:before="39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51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2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D93BB" id="Group 126" o:spid="_x0000_s1132" style="position:absolute;left:0;text-align:left;margin-left:78pt;margin-top:-1.05pt;width:12pt;height:11.25pt;z-index:251638784;mso-wrap-distance-left:0;mso-wrap-distance-right:0;mso-position-horizontal-relative:page;mso-position-vertical-relative:text" coordsize="152400,1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">
                <v:shape id="Image 127" o:spid="_x0000_s1133" type="#_x0000_t75" style="position:absolute;width:152400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">
                  <v:imagedata r:id="rId9" o:title=""/>
                </v:shape>
                <v:shape id="Textbox 128" o:spid="_x0000_s1134" type="#_x0000_t202" style="position:absolute;width:152400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03060F5B" w14:textId="77777777" w:rsidR="00625EFE" w:rsidRDefault="00000000">
                        <w:pPr>
                          <w:spacing w:before="39"/>
                          <w:jc w:val="center"/>
                          <w:rPr>
                            <w:sz w:val="12"/>
                          </w:rPr>
                        </w:pPr>
                        <w:hyperlink r:id="rId52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2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A653E">
        <w:rPr>
          <w:spacing w:val="-2"/>
          <w:w w:val="110"/>
          <w:lang w:val="en-US"/>
        </w:rPr>
        <w:t>reddit.com</w:t>
      </w:r>
    </w:p>
    <w:p w14:paraId="7740DB47" w14:textId="77777777" w:rsidR="00625EFE" w:rsidRPr="000A653E" w:rsidRDefault="00000000">
      <w:pPr>
        <w:spacing w:before="79"/>
        <w:ind w:left="120"/>
        <w:rPr>
          <w:sz w:val="15"/>
          <w:lang w:val="en-US"/>
        </w:rPr>
      </w:pPr>
      <w:hyperlink r:id="rId53">
        <w:r w:rsidRPr="000A653E">
          <w:rPr>
            <w:color w:val="5D5D5D"/>
            <w:spacing w:val="-2"/>
            <w:w w:val="110"/>
            <w:sz w:val="15"/>
            <w:lang w:val="en-US"/>
          </w:rPr>
          <w:t>https://www.reddit.com/r/reddit.com/wiki/rss/</w:t>
        </w:r>
      </w:hyperlink>
    </w:p>
    <w:p w14:paraId="0E291F38" w14:textId="77777777" w:rsidR="00625EFE" w:rsidRPr="000A653E" w:rsidRDefault="00625EFE">
      <w:pPr>
        <w:pStyle w:val="Corpsdetexte"/>
        <w:spacing w:before="34"/>
        <w:ind w:left="0"/>
        <w:rPr>
          <w:sz w:val="15"/>
          <w:lang w:val="en-US"/>
        </w:rPr>
      </w:pPr>
    </w:p>
    <w:p w14:paraId="5A9F5486" w14:textId="77777777" w:rsidR="00625EFE" w:rsidRPr="000A653E" w:rsidRDefault="00000000">
      <w:pPr>
        <w:pStyle w:val="Corpsdetexte"/>
        <w:ind w:left="421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9808" behindDoc="0" locked="0" layoutInCell="1" allowOverlap="1" wp14:anchorId="345EC690" wp14:editId="32F45795">
                <wp:simplePos x="0" y="0"/>
                <wp:positionH relativeFrom="page">
                  <wp:posOffset>990600</wp:posOffset>
                </wp:positionH>
                <wp:positionV relativeFrom="paragraph">
                  <wp:posOffset>-13335</wp:posOffset>
                </wp:positionV>
                <wp:extent cx="152400" cy="142875"/>
                <wp:effectExtent l="0" t="0" r="0" b="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C981BB" w14:textId="77777777" w:rsidR="00625EFE" w:rsidRDefault="00000000">
                              <w:pPr>
                                <w:spacing w:before="39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54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3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EC690" id="Group 129" o:spid="_x0000_s1135" style="position:absolute;left:0;text-align:left;margin-left:78pt;margin-top:-1.05pt;width:12pt;height:11.25pt;z-index:251639808;mso-wrap-distance-left:0;mso-wrap-distance-right:0;mso-position-horizontal-relative:page;mso-position-vertical-relative:text" coordsize="152400,1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">
                <v:shape id="Image 130" o:spid="_x0000_s1136" type="#_x0000_t75" style="position:absolute;width:152400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">
                  <v:imagedata r:id="rId9" o:title=""/>
                </v:shape>
                <v:shape id="Textbox 131" o:spid="_x0000_s1137" type="#_x0000_t202" style="position:absolute;width:152400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68C981BB" w14:textId="77777777" w:rsidR="00625EFE" w:rsidRDefault="00000000">
                        <w:pPr>
                          <w:spacing w:before="39"/>
                          <w:jc w:val="center"/>
                          <w:rPr>
                            <w:sz w:val="12"/>
                          </w:rPr>
                        </w:pPr>
                        <w:hyperlink r:id="rId55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3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A653E">
        <w:rPr>
          <w:lang w:val="en-US"/>
        </w:rPr>
        <w:t>How</w:t>
      </w:r>
      <w:r w:rsidRPr="000A653E">
        <w:rPr>
          <w:spacing w:val="5"/>
          <w:lang w:val="en-US"/>
        </w:rPr>
        <w:t xml:space="preserve"> </w:t>
      </w:r>
      <w:r w:rsidRPr="000A653E">
        <w:rPr>
          <w:lang w:val="en-US"/>
        </w:rPr>
        <w:t>to</w:t>
      </w:r>
      <w:r w:rsidRPr="000A653E">
        <w:rPr>
          <w:spacing w:val="5"/>
          <w:lang w:val="en-US"/>
        </w:rPr>
        <w:t xml:space="preserve"> </w:t>
      </w:r>
      <w:r w:rsidRPr="000A653E">
        <w:rPr>
          <w:lang w:val="en-US"/>
        </w:rPr>
        <w:t>add</w:t>
      </w:r>
      <w:r w:rsidRPr="000A653E">
        <w:rPr>
          <w:spacing w:val="6"/>
          <w:lang w:val="en-US"/>
        </w:rPr>
        <w:t xml:space="preserve"> </w:t>
      </w:r>
      <w:r w:rsidRPr="000A653E">
        <w:rPr>
          <w:lang w:val="en-US"/>
        </w:rPr>
        <w:t>RSS</w:t>
      </w:r>
      <w:r w:rsidRPr="000A653E">
        <w:rPr>
          <w:spacing w:val="5"/>
          <w:lang w:val="en-US"/>
        </w:rPr>
        <w:t xml:space="preserve"> </w:t>
      </w:r>
      <w:r w:rsidRPr="000A653E">
        <w:rPr>
          <w:lang w:val="en-US"/>
        </w:rPr>
        <w:t>feeds</w:t>
      </w:r>
      <w:r w:rsidRPr="000A653E">
        <w:rPr>
          <w:spacing w:val="5"/>
          <w:lang w:val="en-US"/>
        </w:rPr>
        <w:t xml:space="preserve"> </w:t>
      </w:r>
      <w:r w:rsidRPr="000A653E">
        <w:rPr>
          <w:lang w:val="en-US"/>
        </w:rPr>
        <w:t>for</w:t>
      </w:r>
      <w:r w:rsidRPr="000A653E">
        <w:rPr>
          <w:spacing w:val="6"/>
          <w:lang w:val="en-US"/>
        </w:rPr>
        <w:t xml:space="preserve"> </w:t>
      </w:r>
      <w:r w:rsidRPr="000A653E">
        <w:rPr>
          <w:lang w:val="en-US"/>
        </w:rPr>
        <w:t>Medium?</w:t>
      </w:r>
      <w:r w:rsidRPr="000A653E">
        <w:rPr>
          <w:spacing w:val="5"/>
          <w:lang w:val="en-US"/>
        </w:rPr>
        <w:t xml:space="preserve"> </w:t>
      </w:r>
      <w:r w:rsidRPr="000A653E">
        <w:rPr>
          <w:lang w:val="en-US"/>
        </w:rPr>
        <w:t>-</w:t>
      </w:r>
      <w:r w:rsidRPr="000A653E">
        <w:rPr>
          <w:spacing w:val="6"/>
          <w:lang w:val="en-US"/>
        </w:rPr>
        <w:t xml:space="preserve"> </w:t>
      </w:r>
      <w:r w:rsidRPr="000A653E">
        <w:rPr>
          <w:lang w:val="en-US"/>
        </w:rPr>
        <w:t>Feedly</w:t>
      </w:r>
      <w:r w:rsidRPr="000A653E">
        <w:rPr>
          <w:spacing w:val="5"/>
          <w:lang w:val="en-US"/>
        </w:rPr>
        <w:t xml:space="preserve"> </w:t>
      </w:r>
      <w:r w:rsidRPr="000A653E">
        <w:rPr>
          <w:spacing w:val="-2"/>
          <w:lang w:val="en-US"/>
        </w:rPr>
        <w:t>Documentation</w:t>
      </w:r>
    </w:p>
    <w:p w14:paraId="2D7A86D3" w14:textId="77777777" w:rsidR="00625EFE" w:rsidRPr="000A653E" w:rsidRDefault="00000000">
      <w:pPr>
        <w:spacing w:before="79"/>
        <w:ind w:left="120"/>
        <w:rPr>
          <w:sz w:val="15"/>
          <w:lang w:val="en-US"/>
        </w:rPr>
      </w:pPr>
      <w:hyperlink r:id="rId56">
        <w:r w:rsidRPr="000A653E">
          <w:rPr>
            <w:color w:val="5D5D5D"/>
            <w:w w:val="105"/>
            <w:sz w:val="15"/>
            <w:lang w:val="en-US"/>
          </w:rPr>
          <w:t>https://docs.feedly.com/article/351-how-to-add-rss-feeds-for-</w:t>
        </w:r>
        <w:r w:rsidRPr="000A653E">
          <w:rPr>
            <w:color w:val="5D5D5D"/>
            <w:spacing w:val="-2"/>
            <w:w w:val="105"/>
            <w:sz w:val="15"/>
            <w:lang w:val="en-US"/>
          </w:rPr>
          <w:t>medium</w:t>
        </w:r>
      </w:hyperlink>
    </w:p>
    <w:p w14:paraId="509326F1" w14:textId="77777777" w:rsidR="00625EFE" w:rsidRPr="000A653E" w:rsidRDefault="00625EFE">
      <w:pPr>
        <w:pStyle w:val="Corpsdetexte"/>
        <w:spacing w:before="34"/>
        <w:ind w:left="0"/>
        <w:rPr>
          <w:sz w:val="15"/>
          <w:lang w:val="en-US"/>
        </w:rPr>
      </w:pPr>
    </w:p>
    <w:p w14:paraId="3849C0AC" w14:textId="77777777" w:rsidR="00625EFE" w:rsidRPr="000A653E" w:rsidRDefault="00000000">
      <w:pPr>
        <w:pStyle w:val="Corpsdetexte"/>
        <w:ind w:left="421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0832" behindDoc="0" locked="0" layoutInCell="1" allowOverlap="1" wp14:anchorId="62D0BDBA" wp14:editId="7D0B7729">
                <wp:simplePos x="0" y="0"/>
                <wp:positionH relativeFrom="page">
                  <wp:posOffset>990600</wp:posOffset>
                </wp:positionH>
                <wp:positionV relativeFrom="paragraph">
                  <wp:posOffset>-13335</wp:posOffset>
                </wp:positionV>
                <wp:extent cx="152400" cy="142875"/>
                <wp:effectExtent l="0" t="0" r="0" b="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2875"/>
                          <a:chOff x="0" y="0"/>
                          <a:chExt cx="152400" cy="142875"/>
                        </a:xfrm>
                      </wpg:grpSpPr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D23896" w14:textId="77777777" w:rsidR="00625EFE" w:rsidRDefault="00000000">
                              <w:pPr>
                                <w:spacing w:before="39"/>
                                <w:jc w:val="center"/>
                                <w:rPr>
                                  <w:sz w:val="12"/>
                                </w:rPr>
                              </w:pPr>
                              <w:hyperlink r:id="rId57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4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0BDBA" id="Group 132" o:spid="_x0000_s1138" style="position:absolute;left:0;text-align:left;margin-left:78pt;margin-top:-1.05pt;width:12pt;height:11.25pt;z-index:251640832;mso-wrap-distance-left:0;mso-wrap-distance-right:0;mso-position-horizontal-relative:page;mso-position-vertical-relative:text" coordsize="152400,142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">
                <v:shape id="Image 133" o:spid="_x0000_s1139" type="#_x0000_t75" style="position:absolute;width:152400;height:142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">
                  <v:imagedata r:id="rId9" o:title=""/>
                </v:shape>
                <v:shape id="Textbox 134" o:spid="_x0000_s1140" type="#_x0000_t202" style="position:absolute;width:152400;height:142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57D23896" w14:textId="77777777" w:rsidR="00625EFE" w:rsidRDefault="00000000">
                        <w:pPr>
                          <w:spacing w:before="39"/>
                          <w:jc w:val="center"/>
                          <w:rPr>
                            <w:sz w:val="12"/>
                          </w:rPr>
                        </w:pPr>
                        <w:hyperlink r:id="rId58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4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0A653E">
        <w:rPr>
          <w:lang w:val="en-US"/>
        </w:rPr>
        <w:t>First</w:t>
      </w:r>
      <w:r w:rsidRPr="000A653E">
        <w:rPr>
          <w:spacing w:val="35"/>
          <w:lang w:val="en-US"/>
        </w:rPr>
        <w:t xml:space="preserve"> </w:t>
      </w:r>
      <w:r w:rsidRPr="000A653E">
        <w:rPr>
          <w:lang w:val="en-US"/>
        </w:rPr>
        <w:t>steps</w:t>
      </w:r>
      <w:r w:rsidRPr="000A653E">
        <w:rPr>
          <w:spacing w:val="35"/>
          <w:lang w:val="en-US"/>
        </w:rPr>
        <w:t xml:space="preserve"> </w:t>
      </w:r>
      <w:r w:rsidRPr="000A653E">
        <w:rPr>
          <w:lang w:val="en-US"/>
        </w:rPr>
        <w:t>with</w:t>
      </w:r>
      <w:r w:rsidRPr="000A653E">
        <w:rPr>
          <w:spacing w:val="35"/>
          <w:lang w:val="en-US"/>
        </w:rPr>
        <w:t xml:space="preserve"> </w:t>
      </w:r>
      <w:proofErr w:type="spellStart"/>
      <w:r w:rsidRPr="000A653E">
        <w:rPr>
          <w:lang w:val="en-US"/>
        </w:rPr>
        <w:t>Inoreader</w:t>
      </w:r>
      <w:proofErr w:type="spellEnd"/>
      <w:r w:rsidRPr="000A653E">
        <w:rPr>
          <w:lang w:val="en-US"/>
        </w:rPr>
        <w:t>:</w:t>
      </w:r>
      <w:r w:rsidRPr="000A653E">
        <w:rPr>
          <w:spacing w:val="36"/>
          <w:lang w:val="en-US"/>
        </w:rPr>
        <w:t xml:space="preserve"> </w:t>
      </w:r>
      <w:r w:rsidRPr="000A653E">
        <w:rPr>
          <w:lang w:val="en-US"/>
        </w:rPr>
        <w:t>Adding</w:t>
      </w:r>
      <w:r w:rsidRPr="000A653E">
        <w:rPr>
          <w:spacing w:val="35"/>
          <w:lang w:val="en-US"/>
        </w:rPr>
        <w:t xml:space="preserve"> </w:t>
      </w:r>
      <w:r w:rsidRPr="000A653E">
        <w:rPr>
          <w:lang w:val="en-US"/>
        </w:rPr>
        <w:t>feeds</w:t>
      </w:r>
      <w:r w:rsidRPr="000A653E">
        <w:rPr>
          <w:spacing w:val="35"/>
          <w:lang w:val="en-US"/>
        </w:rPr>
        <w:t xml:space="preserve"> </w:t>
      </w:r>
      <w:r w:rsidRPr="000A653E">
        <w:rPr>
          <w:lang w:val="en-US"/>
        </w:rPr>
        <w:t>|</w:t>
      </w:r>
      <w:r w:rsidRPr="000A653E">
        <w:rPr>
          <w:spacing w:val="35"/>
          <w:lang w:val="en-US"/>
        </w:rPr>
        <w:t xml:space="preserve"> </w:t>
      </w:r>
      <w:proofErr w:type="spellStart"/>
      <w:r w:rsidRPr="000A653E">
        <w:rPr>
          <w:lang w:val="en-US"/>
        </w:rPr>
        <w:t>Inoreader</w:t>
      </w:r>
      <w:proofErr w:type="spellEnd"/>
      <w:r w:rsidRPr="000A653E">
        <w:rPr>
          <w:spacing w:val="36"/>
          <w:lang w:val="en-US"/>
        </w:rPr>
        <w:t xml:space="preserve"> </w:t>
      </w:r>
      <w:r w:rsidRPr="000A653E">
        <w:rPr>
          <w:spacing w:val="-4"/>
          <w:lang w:val="en-US"/>
        </w:rPr>
        <w:t>blog</w:t>
      </w:r>
    </w:p>
    <w:p w14:paraId="00714727" w14:textId="77777777" w:rsidR="00625EFE" w:rsidRPr="000A653E" w:rsidRDefault="00000000">
      <w:pPr>
        <w:spacing w:before="79"/>
        <w:ind w:left="120"/>
        <w:rPr>
          <w:sz w:val="15"/>
          <w:lang w:val="en-US"/>
        </w:rPr>
      </w:pPr>
      <w:hyperlink r:id="rId59">
        <w:r w:rsidRPr="000A653E">
          <w:rPr>
            <w:color w:val="5D5D5D"/>
            <w:sz w:val="15"/>
            <w:lang w:val="en-US"/>
          </w:rPr>
          <w:t>https://www.inoreader.com/blog/2020/10/first-steps-with-inoreader-adding-</w:t>
        </w:r>
        <w:r w:rsidRPr="000A653E">
          <w:rPr>
            <w:color w:val="5D5D5D"/>
            <w:spacing w:val="-2"/>
            <w:sz w:val="15"/>
            <w:lang w:val="en-US"/>
          </w:rPr>
          <w:t>feeds.html</w:t>
        </w:r>
      </w:hyperlink>
    </w:p>
    <w:p w14:paraId="14C34D48" w14:textId="77777777" w:rsidR="00625EFE" w:rsidRPr="000A653E" w:rsidRDefault="00625EFE">
      <w:pPr>
        <w:pStyle w:val="Corpsdetexte"/>
        <w:spacing w:before="34"/>
        <w:ind w:left="0"/>
        <w:rPr>
          <w:sz w:val="15"/>
          <w:lang w:val="en-US"/>
        </w:rPr>
      </w:pPr>
    </w:p>
    <w:p w14:paraId="237879C8" w14:textId="77777777" w:rsidR="00625EFE" w:rsidRDefault="00000000">
      <w:pPr>
        <w:pStyle w:val="Corpsdetexte"/>
        <w:spacing w:before="1"/>
        <w:ind w:left="1025"/>
      </w:pPr>
      <w:r>
        <w:rPr>
          <w:noProof/>
        </w:rPr>
        <mc:AlternateContent>
          <mc:Choice Requires="wpg">
            <w:drawing>
              <wp:anchor distT="0" distB="0" distL="0" distR="0" simplePos="0" relativeHeight="251641856" behindDoc="0" locked="0" layoutInCell="1" allowOverlap="1" wp14:anchorId="3BE763FE" wp14:editId="36F3EA1B">
                <wp:simplePos x="0" y="0"/>
                <wp:positionH relativeFrom="page">
                  <wp:posOffset>990600</wp:posOffset>
                </wp:positionH>
                <wp:positionV relativeFrom="paragraph">
                  <wp:posOffset>-13335</wp:posOffset>
                </wp:positionV>
                <wp:extent cx="535940" cy="142875"/>
                <wp:effectExtent l="0" t="0" r="0" b="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" cy="142875"/>
                          <a:chOff x="0" y="0"/>
                          <a:chExt cx="535940" cy="142875"/>
                        </a:xfrm>
                      </wpg:grpSpPr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644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288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Textbox 139"/>
                        <wps:cNvSpPr txBox="1"/>
                        <wps:spPr>
                          <a:xfrm>
                            <a:off x="0" y="0"/>
                            <a:ext cx="53594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625851" w14:textId="77777777" w:rsidR="00625EFE" w:rsidRDefault="00000000">
                              <w:pPr>
                                <w:tabs>
                                  <w:tab w:val="left" w:pos="387"/>
                                  <w:tab w:val="left" w:pos="689"/>
                                </w:tabs>
                                <w:spacing w:before="39"/>
                                <w:ind w:left="85"/>
                                <w:rPr>
                                  <w:sz w:val="12"/>
                                </w:rPr>
                              </w:pPr>
                              <w:hyperlink r:id="rId60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5</w:t>
                                </w:r>
                              </w:hyperlink>
                              <w:r>
                                <w:rPr>
                                  <w:color w:val="333333"/>
                                  <w:sz w:val="12"/>
                                </w:rPr>
                                <w:tab/>
                              </w:r>
                              <w:hyperlink r:id="rId61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6</w:t>
                                </w:r>
                              </w:hyperlink>
                              <w:r>
                                <w:rPr>
                                  <w:color w:val="333333"/>
                                  <w:sz w:val="12"/>
                                </w:rPr>
                                <w:tab/>
                              </w:r>
                              <w:hyperlink r:id="rId62">
                                <w:r>
                                  <w:rPr>
                                    <w:color w:val="333333"/>
                                    <w:spacing w:val="-10"/>
                                    <w:sz w:val="12"/>
                                  </w:rPr>
                                  <w:t>7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E763FE" id="Group 135" o:spid="_x0000_s1141" style="position:absolute;left:0;text-align:left;margin-left:78pt;margin-top:-1.05pt;width:42.2pt;height:11.25pt;z-index:251641856;mso-wrap-distance-left:0;mso-wrap-distance-right:0;mso-position-horizontal-relative:page;mso-position-vertical-relative:text" coordsize="5359,14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">
                <v:shape id="Image 136" o:spid="_x0000_s1142" type="#_x0000_t75" style="position:absolute;width:1524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">
                  <v:imagedata r:id="rId9" o:title=""/>
                </v:shape>
                <v:shape id="Image 137" o:spid="_x0000_s1143" type="#_x0000_t75" style="position:absolute;left:1916;width:1524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">
                  <v:imagedata r:id="rId9" o:title=""/>
                </v:shape>
                <v:shape id="Image 138" o:spid="_x0000_s1144" type="#_x0000_t75" style="position:absolute;left:3832;width:1524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">
                  <v:imagedata r:id="rId9" o:title=""/>
                </v:shape>
                <v:shape id="Textbox 139" o:spid="_x0000_s1145" type="#_x0000_t202" style="position:absolute;width:5359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26625851" w14:textId="77777777" w:rsidR="00625EFE" w:rsidRDefault="00000000">
                        <w:pPr>
                          <w:tabs>
                            <w:tab w:val="left" w:pos="387"/>
                            <w:tab w:val="left" w:pos="689"/>
                          </w:tabs>
                          <w:spacing w:before="39"/>
                          <w:ind w:left="85"/>
                          <w:rPr>
                            <w:sz w:val="12"/>
                          </w:rPr>
                        </w:pPr>
                        <w:hyperlink r:id="rId63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5</w:t>
                          </w:r>
                        </w:hyperlink>
                        <w:r>
                          <w:rPr>
                            <w:color w:val="333333"/>
                            <w:sz w:val="12"/>
                          </w:rPr>
                          <w:tab/>
                        </w:r>
                        <w:hyperlink r:id="rId64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6</w:t>
                          </w:r>
                        </w:hyperlink>
                        <w:r>
                          <w:rPr>
                            <w:color w:val="333333"/>
                            <w:sz w:val="12"/>
                          </w:rPr>
                          <w:tab/>
                        </w:r>
                        <w:hyperlink r:id="rId65">
                          <w:r>
                            <w:rPr>
                              <w:color w:val="333333"/>
                              <w:spacing w:val="-10"/>
                              <w:sz w:val="12"/>
                            </w:rPr>
                            <w:t>7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XML</w:t>
      </w:r>
      <w:r>
        <w:rPr>
          <w:spacing w:val="-12"/>
        </w:rPr>
        <w:t xml:space="preserve"> </w:t>
      </w:r>
      <w:r>
        <w:rPr>
          <w:spacing w:val="-5"/>
        </w:rPr>
        <w:t>RSS</w:t>
      </w:r>
    </w:p>
    <w:p w14:paraId="5FE4BC97" w14:textId="77777777" w:rsidR="00625EFE" w:rsidRDefault="00000000">
      <w:pPr>
        <w:spacing w:before="78"/>
        <w:ind w:left="120"/>
        <w:rPr>
          <w:sz w:val="15"/>
        </w:rPr>
      </w:pPr>
      <w:hyperlink r:id="rId66">
        <w:r>
          <w:rPr>
            <w:color w:val="5D5D5D"/>
            <w:spacing w:val="-2"/>
            <w:w w:val="105"/>
            <w:sz w:val="15"/>
          </w:rPr>
          <w:t>https://www.w3schools.com/xml/xml_rss.asp</w:t>
        </w:r>
      </w:hyperlink>
    </w:p>
    <w:sectPr w:rsidR="00625EFE">
      <w:pgSz w:w="12240" w:h="15840"/>
      <w:pgMar w:top="1440" w:right="1440" w:bottom="840" w:left="1440" w:header="0" w:footer="6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C1AC9" w14:textId="77777777" w:rsidR="009E4088" w:rsidRDefault="009E4088">
      <w:r>
        <w:separator/>
      </w:r>
    </w:p>
  </w:endnote>
  <w:endnote w:type="continuationSeparator" w:id="0">
    <w:p w14:paraId="6D8C0974" w14:textId="77777777" w:rsidR="009E4088" w:rsidRDefault="009E4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Bk">
    <w:altName w:val="Roboto"/>
    <w:charset w:val="01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2EB02" w14:textId="77777777" w:rsidR="00625EFE" w:rsidRDefault="00000000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71B50A33" wp14:editId="49553A24">
              <wp:simplePos x="0" y="0"/>
              <wp:positionH relativeFrom="page">
                <wp:posOffset>3815080</wp:posOffset>
              </wp:positionH>
              <wp:positionV relativeFrom="page">
                <wp:posOffset>9510395</wp:posOffset>
              </wp:positionV>
              <wp:extent cx="154305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8ED220" w14:textId="77777777" w:rsidR="00625EFE" w:rsidRDefault="00000000">
                          <w:pPr>
                            <w:pStyle w:val="Corpsdetexte"/>
                            <w:spacing w:before="43"/>
                            <w:ind w:left="60"/>
                          </w:pPr>
                          <w:r>
                            <w:rPr>
                              <w:color w:val="6E6E6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50A33" id="_x0000_t202" coordsize="21600,21600" o:spt="202" path="m,l,21600r21600,l21600,xe">
              <v:stroke joinstyle="miter"/>
              <v:path gradientshapeok="t" o:connecttype="rect"/>
            </v:shapetype>
            <v:shape id="Textbox 1" o:spid="_x0000_s1146" type="#_x0000_t202" style="position:absolute;margin-left:300.4pt;margin-top:748.85pt;width:12.15pt;height:14.3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" filled="f" stroked="f">
              <v:textbox inset="0,0,0,0">
                <w:txbxContent>
                  <w:p w14:paraId="118ED220" w14:textId="77777777" w:rsidR="00625EFE" w:rsidRDefault="00000000">
                    <w:pPr>
                      <w:pStyle w:val="Corpsdetexte"/>
                      <w:spacing w:before="43"/>
                      <w:ind w:left="60"/>
                    </w:pPr>
                    <w:r>
                      <w:rPr>
                        <w:color w:val="6E6E6E"/>
                        <w:spacing w:val="-10"/>
                      </w:rPr>
                      <w:fldChar w:fldCharType="begin"/>
                    </w:r>
                    <w:r>
                      <w:rPr>
                        <w:color w:val="6E6E6E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6E6E6E"/>
                        <w:spacing w:val="-10"/>
                      </w:rPr>
                      <w:fldChar w:fldCharType="separate"/>
                    </w:r>
                    <w:r>
                      <w:rPr>
                        <w:color w:val="6E6E6E"/>
                        <w:spacing w:val="-10"/>
                      </w:rPr>
                      <w:t>1</w:t>
                    </w:r>
                    <w:r>
                      <w:rPr>
                        <w:color w:val="6E6E6E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38894" w14:textId="77777777" w:rsidR="009E4088" w:rsidRDefault="009E4088">
      <w:r>
        <w:separator/>
      </w:r>
    </w:p>
  </w:footnote>
  <w:footnote w:type="continuationSeparator" w:id="0">
    <w:p w14:paraId="0D3CE4BB" w14:textId="77777777" w:rsidR="009E4088" w:rsidRDefault="009E4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205925"/>
    <w:multiLevelType w:val="multilevel"/>
    <w:tmpl w:val="BF205925"/>
    <w:lvl w:ilvl="0">
      <w:start w:val="2"/>
      <w:numFmt w:val="decimal"/>
      <w:lvlText w:val="%1."/>
      <w:lvlJc w:val="left"/>
      <w:pPr>
        <w:ind w:left="318" w:hanging="19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fr-FR" w:eastAsia="en-US" w:bidi="ar-SA"/>
      </w:rPr>
    </w:lvl>
    <w:lvl w:ilvl="1">
      <w:numFmt w:val="bullet"/>
      <w:lvlText w:val="•"/>
      <w:lvlJc w:val="left"/>
      <w:pPr>
        <w:ind w:left="1224" w:hanging="198"/>
      </w:pPr>
      <w:rPr>
        <w:rFonts w:hint="default"/>
        <w:lang w:val="fr-FR" w:eastAsia="en-US" w:bidi="ar-SA"/>
      </w:rPr>
    </w:lvl>
    <w:lvl w:ilvl="2">
      <w:numFmt w:val="bullet"/>
      <w:lvlText w:val="•"/>
      <w:lvlJc w:val="left"/>
      <w:pPr>
        <w:ind w:left="2128" w:hanging="198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032" w:hanging="19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936" w:hanging="19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840" w:hanging="19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744" w:hanging="19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648" w:hanging="19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52" w:hanging="198"/>
      </w:pPr>
      <w:rPr>
        <w:rFonts w:hint="default"/>
        <w:lang w:val="fr-FR" w:eastAsia="en-US" w:bidi="ar-SA"/>
      </w:rPr>
    </w:lvl>
  </w:abstractNum>
  <w:abstractNum w:abstractNumId="1" w15:restartNumberingAfterBreak="0">
    <w:nsid w:val="CF092B84"/>
    <w:multiLevelType w:val="multilevel"/>
    <w:tmpl w:val="CF092B84"/>
    <w:lvl w:ilvl="0">
      <w:start w:val="2"/>
      <w:numFmt w:val="decimal"/>
      <w:lvlText w:val="%1."/>
      <w:lvlJc w:val="left"/>
      <w:pPr>
        <w:ind w:left="34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fr-FR" w:eastAsia="en-US" w:bidi="ar-SA"/>
      </w:rPr>
    </w:lvl>
    <w:lvl w:ilvl="1">
      <w:numFmt w:val="bullet"/>
      <w:lvlText w:val="•"/>
      <w:lvlJc w:val="left"/>
      <w:pPr>
        <w:ind w:left="1242" w:hanging="224"/>
      </w:pPr>
      <w:rPr>
        <w:rFonts w:hint="default"/>
        <w:lang w:val="fr-FR" w:eastAsia="en-US" w:bidi="ar-SA"/>
      </w:rPr>
    </w:lvl>
    <w:lvl w:ilvl="2">
      <w:numFmt w:val="bullet"/>
      <w:lvlText w:val="•"/>
      <w:lvlJc w:val="left"/>
      <w:pPr>
        <w:ind w:left="2144" w:hanging="224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046" w:hanging="224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948" w:hanging="22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850" w:hanging="22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752" w:hanging="22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654" w:hanging="22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56" w:hanging="224"/>
      </w:pPr>
      <w:rPr>
        <w:rFonts w:hint="default"/>
        <w:lang w:val="fr-FR" w:eastAsia="en-US" w:bidi="ar-SA"/>
      </w:rPr>
    </w:lvl>
  </w:abstractNum>
  <w:abstractNum w:abstractNumId="2" w15:restartNumberingAfterBreak="0">
    <w:nsid w:val="0053208E"/>
    <w:multiLevelType w:val="multilevel"/>
    <w:tmpl w:val="0053208E"/>
    <w:lvl w:ilvl="0">
      <w:numFmt w:val="bullet"/>
      <w:lvlText w:val="-"/>
      <w:lvlJc w:val="left"/>
      <w:pPr>
        <w:ind w:left="120" w:hanging="10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18"/>
        <w:szCs w:val="18"/>
        <w:lang w:val="fr-FR" w:eastAsia="en-US" w:bidi="ar-SA"/>
      </w:rPr>
    </w:lvl>
    <w:lvl w:ilvl="1">
      <w:numFmt w:val="bullet"/>
      <w:lvlText w:val="•"/>
      <w:lvlJc w:val="left"/>
      <w:pPr>
        <w:ind w:left="1044" w:hanging="105"/>
      </w:pPr>
      <w:rPr>
        <w:rFonts w:hint="default"/>
        <w:lang w:val="fr-FR" w:eastAsia="en-US" w:bidi="ar-SA"/>
      </w:rPr>
    </w:lvl>
    <w:lvl w:ilvl="2">
      <w:numFmt w:val="bullet"/>
      <w:lvlText w:val="•"/>
      <w:lvlJc w:val="left"/>
      <w:pPr>
        <w:ind w:left="1968" w:hanging="10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892" w:hanging="10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816" w:hanging="10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740" w:hanging="10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664" w:hanging="10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588" w:hanging="10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12" w:hanging="105"/>
      </w:pPr>
      <w:rPr>
        <w:rFonts w:hint="default"/>
        <w:lang w:val="fr-FR" w:eastAsia="en-US" w:bidi="ar-SA"/>
      </w:rPr>
    </w:lvl>
  </w:abstractNum>
  <w:abstractNum w:abstractNumId="3" w15:restartNumberingAfterBreak="0">
    <w:nsid w:val="3D407274"/>
    <w:multiLevelType w:val="multilevel"/>
    <w:tmpl w:val="4BA6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774C9"/>
    <w:multiLevelType w:val="multilevel"/>
    <w:tmpl w:val="04EA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ADCABA"/>
    <w:multiLevelType w:val="multilevel"/>
    <w:tmpl w:val="59ADCABA"/>
    <w:lvl w:ilvl="0">
      <w:numFmt w:val="bullet"/>
      <w:lvlText w:val="-"/>
      <w:lvlJc w:val="left"/>
      <w:pPr>
        <w:ind w:left="224" w:hanging="10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18"/>
        <w:szCs w:val="18"/>
        <w:lang w:val="fr-FR" w:eastAsia="en-US" w:bidi="ar-SA"/>
      </w:rPr>
    </w:lvl>
    <w:lvl w:ilvl="1">
      <w:numFmt w:val="bullet"/>
      <w:lvlText w:val="•"/>
      <w:lvlJc w:val="left"/>
      <w:pPr>
        <w:ind w:left="1134" w:hanging="105"/>
      </w:pPr>
      <w:rPr>
        <w:rFonts w:hint="default"/>
        <w:lang w:val="fr-FR" w:eastAsia="en-US" w:bidi="ar-SA"/>
      </w:rPr>
    </w:lvl>
    <w:lvl w:ilvl="2">
      <w:numFmt w:val="bullet"/>
      <w:lvlText w:val="•"/>
      <w:lvlJc w:val="left"/>
      <w:pPr>
        <w:ind w:left="2048" w:hanging="10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962" w:hanging="10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876" w:hanging="10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790" w:hanging="10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704" w:hanging="10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618" w:hanging="10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32" w:hanging="105"/>
      </w:pPr>
      <w:rPr>
        <w:rFonts w:hint="default"/>
        <w:lang w:val="fr-FR" w:eastAsia="en-US" w:bidi="ar-SA"/>
      </w:rPr>
    </w:lvl>
  </w:abstractNum>
  <w:abstractNum w:abstractNumId="6" w15:restartNumberingAfterBreak="0">
    <w:nsid w:val="6B821F48"/>
    <w:multiLevelType w:val="multilevel"/>
    <w:tmpl w:val="7B82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5307">
    <w:abstractNumId w:val="2"/>
  </w:num>
  <w:num w:numId="2" w16cid:durableId="673923790">
    <w:abstractNumId w:val="1"/>
  </w:num>
  <w:num w:numId="3" w16cid:durableId="779764003">
    <w:abstractNumId w:val="5"/>
  </w:num>
  <w:num w:numId="4" w16cid:durableId="1387949715">
    <w:abstractNumId w:val="0"/>
  </w:num>
  <w:num w:numId="5" w16cid:durableId="1417357126">
    <w:abstractNumId w:val="6"/>
  </w:num>
  <w:num w:numId="6" w16cid:durableId="1884323426">
    <w:abstractNumId w:val="4"/>
  </w:num>
  <w:num w:numId="7" w16cid:durableId="1865170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5EFE"/>
    <w:rsid w:val="000A33E4"/>
    <w:rsid w:val="000A653E"/>
    <w:rsid w:val="00625EFE"/>
    <w:rsid w:val="009E4088"/>
    <w:rsid w:val="4C7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6F73"/>
  <w15:docId w15:val="{73D802C7-610C-4A63-AABA-18043DE2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" w:qFormat="1"/>
    <w:lsdException w:name="Closing" w:uiPriority="0"/>
    <w:lsdException w:name="Signature" w:uiPriority="0"/>
    <w:lsdException w:name="Default Paragraph Font" w:semiHidden="1" w:uiPriority="1" w:unhideWhenUsed="1"/>
    <w:lsdException w:name="Body Text" w:uiPriority="1" w:qFormat="1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fr-FR"/>
    </w:rPr>
  </w:style>
  <w:style w:type="paragraph" w:styleId="Titre1">
    <w:name w:val="heading 1"/>
    <w:basedOn w:val="Normal"/>
    <w:uiPriority w:val="1"/>
    <w:qFormat/>
    <w:pPr>
      <w:ind w:left="120"/>
      <w:outlineLvl w:val="0"/>
    </w:pPr>
    <w:rPr>
      <w:rFonts w:ascii="Arial Black" w:eastAsia="Arial Black" w:hAnsi="Arial Black" w:cs="Arial Black"/>
      <w:sz w:val="27"/>
      <w:szCs w:val="27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0A65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ind w:left="120"/>
    </w:pPr>
    <w:rPr>
      <w:sz w:val="18"/>
      <w:szCs w:val="18"/>
    </w:rPr>
  </w:style>
  <w:style w:type="paragraph" w:styleId="Titre">
    <w:name w:val="Title"/>
    <w:basedOn w:val="Normal"/>
    <w:uiPriority w:val="1"/>
    <w:qFormat/>
    <w:pPr>
      <w:spacing w:before="269"/>
      <w:ind w:left="120" w:right="225"/>
    </w:pPr>
    <w:rPr>
      <w:rFonts w:ascii="Arial Black" w:eastAsia="Arial Black" w:hAnsi="Arial Black" w:cs="Arial Black"/>
      <w:sz w:val="36"/>
      <w:szCs w:val="36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  <w:pPr>
      <w:ind w:left="223" w:hanging="10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2Car">
    <w:name w:val="Titre 2 Car"/>
    <w:basedOn w:val="Policepardfaut"/>
    <w:link w:val="Titre2"/>
    <w:semiHidden/>
    <w:rsid w:val="000A653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styleId="Lienhypertexte">
    <w:name w:val="Hyperlink"/>
    <w:basedOn w:val="Policepardfaut"/>
    <w:rsid w:val="000A653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6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9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3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2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9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xml/xml_rss.asp#%3A~%3Atext%3DEach%20%2Cin%20the%20RSS%20feed" TargetMode="External"/><Relationship Id="rId21" Type="http://schemas.openxmlformats.org/officeDocument/2006/relationships/footer" Target="footer1.xml"/><Relationship Id="rId34" Type="http://schemas.openxmlformats.org/officeDocument/2006/relationships/hyperlink" Target="https://www.w3schools.com/xml/xml_rss.asp#%3A~%3Atext%3D%3C%3Fxml%20version%3D%221.0%22%20encoding%3D%22UTF%2C2.0" TargetMode="External"/><Relationship Id="rId42" Type="http://schemas.openxmlformats.org/officeDocument/2006/relationships/hyperlink" Target="https://www.w3schools.com/xml/xml_rss.asp#%3A~%3Atext%3DEach%20%2Cin%20the%20RSS%20feed" TargetMode="External"/><Relationship Id="rId47" Type="http://schemas.openxmlformats.org/officeDocument/2006/relationships/hyperlink" Target="https://www.haywoodlibrary.org/FAQ.aspx?QID=77&amp;%3A~%3Atext=RSS%20%2Calso%20called%20an%20RSS%20aggregator" TargetMode="External"/><Relationship Id="rId50" Type="http://schemas.openxmlformats.org/officeDocument/2006/relationships/hyperlink" Target="https://www.haywoodlibrary.org/FAQ.aspx?QID=77" TargetMode="External"/><Relationship Id="rId55" Type="http://schemas.openxmlformats.org/officeDocument/2006/relationships/hyperlink" Target="https://docs.feedly.com/article/351-how-to-add-rss-feeds-for-medium#%3A~%3Atext%3DTo%20access%20a%20user%27s%20feed%2C%2Cbefore%20their%20username%2C%20for%20example" TargetMode="External"/><Relationship Id="rId63" Type="http://schemas.openxmlformats.org/officeDocument/2006/relationships/hyperlink" Target="https://www.w3schools.com/xml/xml_rss.asp#%3A~%3Atext%3DEach%20%2Cin%20the%20RSS%20feed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reddit.com/user/JeftoBG/.rss" TargetMode="External"/><Relationship Id="rId29" Type="http://schemas.openxmlformats.org/officeDocument/2006/relationships/hyperlink" Target="https://www.w3schools.com/xml/xml_rss.asp#%3A~%3Atext%3D%2Cthe%20title%20of%20the%20item" TargetMode="External"/><Relationship Id="rId11" Type="http://schemas.openxmlformats.org/officeDocument/2006/relationships/hyperlink" Target="https://www.haywoodlibrary.org/FAQ.aspx?QID=77&amp;%3A~%3Atext=RSS%20%2Calso%20called%20an%20RSS%20aggregator" TargetMode="External"/><Relationship Id="rId24" Type="http://schemas.openxmlformats.org/officeDocument/2006/relationships/hyperlink" Target="https://www.haywoodlibrary.org/FAQ.aspx?QID=77&amp;%3A~%3Atext=RSS%20%2Calso%20called%20an%20RSS%20aggregator" TargetMode="External"/><Relationship Id="rId32" Type="http://schemas.openxmlformats.org/officeDocument/2006/relationships/hyperlink" Target="http://exemple.com/" TargetMode="External"/><Relationship Id="rId37" Type="http://schemas.openxmlformats.org/officeDocument/2006/relationships/hyperlink" Target="https://www.reddit.com/r/reddit.com/wiki/rss/#%3A~%3Atext%3DIn%20most%20cases%2C%20you%20can%2Cof%20an%20existing%20reddit%20URL" TargetMode="External"/><Relationship Id="rId40" Type="http://schemas.openxmlformats.org/officeDocument/2006/relationships/hyperlink" Target="https://www.inoreader.com/blog/2020/10/first-steps-with-inoreader-adding-feeds.html#%3A~%3Atext%3D%2Cthe%20link%20and%20hit%20Enter" TargetMode="External"/><Relationship Id="rId45" Type="http://schemas.openxmlformats.org/officeDocument/2006/relationships/hyperlink" Target="https://www.w3schools.com/xml/xml_rss.asp#%3A~%3Atext%3D%2Cthe%20title%20of%20the%20item" TargetMode="External"/><Relationship Id="rId53" Type="http://schemas.openxmlformats.org/officeDocument/2006/relationships/hyperlink" Target="https://www.reddit.com/r/reddit.com/wiki/rss/" TargetMode="External"/><Relationship Id="rId58" Type="http://schemas.openxmlformats.org/officeDocument/2006/relationships/hyperlink" Target="https://www.inoreader.com/blog/2020/10/first-steps-with-inoreader-adding-feeds.html#%3A~%3Atext%3D%2Cthe%20link%20and%20hit%20Enter" TargetMode="External"/><Relationship Id="rId66" Type="http://schemas.openxmlformats.org/officeDocument/2006/relationships/hyperlink" Target="https://www.w3schools.com/xml/xml_rss.asp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w3schools.com/xml/xml_rss.asp#%3A~%3Atext%3D%2Cthe%20title%20of%20the%20item" TargetMode="External"/><Relationship Id="rId19" Type="http://schemas.openxmlformats.org/officeDocument/2006/relationships/hyperlink" Target="http://www.reddit.com/r/test/comments/" TargetMode="External"/><Relationship Id="rId14" Type="http://schemas.openxmlformats.org/officeDocument/2006/relationships/hyperlink" Target="https://docs.feedly.com/article/351-how-to-add-rss-feeds-for-medium#%3A~%3Atext%3DTo%20access%20a%20user%27s%20feed%2C%2Cbefore%20their%20username%2C%20for%20example" TargetMode="External"/><Relationship Id="rId22" Type="http://schemas.openxmlformats.org/officeDocument/2006/relationships/hyperlink" Target="https://www.inoreader.com/blog/2020/10/first-steps-with-inoreader-adding-feeds.html#%3A~%3Atext%3D%2Cthe%20link%20and%20hit%20Enter" TargetMode="External"/><Relationship Id="rId27" Type="http://schemas.openxmlformats.org/officeDocument/2006/relationships/hyperlink" Target="https://www.w3schools.com/xml/xml_rss.asp#%3A~%3Atext%3DEach%20%2Cin%20the%20RSS%20feed" TargetMode="External"/><Relationship Id="rId30" Type="http://schemas.openxmlformats.org/officeDocument/2006/relationships/hyperlink" Target="http://exemple.com/" TargetMode="External"/><Relationship Id="rId35" Type="http://schemas.openxmlformats.org/officeDocument/2006/relationships/hyperlink" Target="https://www.inoreader.com/" TargetMode="External"/><Relationship Id="rId43" Type="http://schemas.openxmlformats.org/officeDocument/2006/relationships/hyperlink" Target="https://www.w3schools.com/xml/xml_rss.asp#%3A~%3Atext%3DEach%20%2Cin%20the%20RSS%20feed" TargetMode="External"/><Relationship Id="rId48" Type="http://schemas.openxmlformats.org/officeDocument/2006/relationships/hyperlink" Target="https://www.haywoodlibrary.org/FAQ.aspx?QID=77&amp;%3A~%3Atext=RSS%20%2Calso%20called%20an%20RSS%20aggregator" TargetMode="External"/><Relationship Id="rId56" Type="http://schemas.openxmlformats.org/officeDocument/2006/relationships/hyperlink" Target="https://docs.feedly.com/article/351-how-to-add-rss-feeds-for-medium" TargetMode="External"/><Relationship Id="rId64" Type="http://schemas.openxmlformats.org/officeDocument/2006/relationships/hyperlink" Target="https://www.w3schools.com/xml/xml_rss.asp#%3A~%3Atext%3D%2Cthe%20title%20of%20the%20ite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reddit.com/r/reddit.com/wiki/rss/#%3A~%3Atext%3DIn%20most%20cases%2C%20you%20can%2Cof%20an%20existing%20reddit%20UR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reddit.com/r/reddit.com/wiki/rss/#%3A~%3Atext%3DIn%20most%20cases%2C%20you%20can%2Cof%20an%20existing%20reddit%20URL" TargetMode="External"/><Relationship Id="rId17" Type="http://schemas.openxmlformats.org/officeDocument/2006/relationships/hyperlink" Target="http://www.reddit.com/r/test/.rss" TargetMode="External"/><Relationship Id="rId25" Type="http://schemas.openxmlformats.org/officeDocument/2006/relationships/hyperlink" Target="https://www.haywoodlibrary.org/FAQ.aspx?QID=77&amp;%3A~%3Atext=RSS%20%2Calso%20called%20an%20RSS%20aggregator" TargetMode="External"/><Relationship Id="rId33" Type="http://schemas.openxmlformats.org/officeDocument/2006/relationships/hyperlink" Target="http://exemple.com/article1" TargetMode="External"/><Relationship Id="rId38" Type="http://schemas.openxmlformats.org/officeDocument/2006/relationships/hyperlink" Target="https://docs.feedly.com/article/351-how-to-add-rss-feeds-for-medium#%3A~%3Atext%3DTo%20access%20a%20user%27s%20feed%2C%2Cbefore%20their%20username%2C%20for%20example" TargetMode="External"/><Relationship Id="rId46" Type="http://schemas.openxmlformats.org/officeDocument/2006/relationships/hyperlink" Target="https://www.haywoodlibrary.org/FAQ.aspx?QID=77&amp;%3A~%3Atext=RSS%20%2Calso%20called%20an%20RSS%20aggregator" TargetMode="External"/><Relationship Id="rId59" Type="http://schemas.openxmlformats.org/officeDocument/2006/relationships/hyperlink" Target="https://www.inoreader.com/blog/2020/10/first-steps-with-inoreader-adding-feeds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reddit.com/r/test/comments/" TargetMode="External"/><Relationship Id="rId41" Type="http://schemas.openxmlformats.org/officeDocument/2006/relationships/hyperlink" Target="https://www.inoreader.com/blog/2020/10/first-steps-with-inoreader-adding-feeds.html#%3A~%3Atext%3D%2Cthe%20link%20and%20hit%20Enter" TargetMode="External"/><Relationship Id="rId54" Type="http://schemas.openxmlformats.org/officeDocument/2006/relationships/hyperlink" Target="https://docs.feedly.com/article/351-how-to-add-rss-feeds-for-medium#%3A~%3Atext%3DTo%20access%20a%20user%27s%20feed%2C%2Cbefore%20their%20username%2C%20for%20example" TargetMode="External"/><Relationship Id="rId62" Type="http://schemas.openxmlformats.org/officeDocument/2006/relationships/hyperlink" Target="https://www.w3schools.com/xml/xml_rss.asp#%3A~%3Atext%3D%3C%3Fxml%20version%3D%221.0%22%20encoding%3D%22UTF%2C2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feedly.com/article/351-how-to-add-rss-feeds-for-medium#%3A~%3Atext%3DTo%20access%20a%20user%27s%20feed%2C%2Cbefore%20their%20username%2C%20for%20example" TargetMode="External"/><Relationship Id="rId23" Type="http://schemas.openxmlformats.org/officeDocument/2006/relationships/hyperlink" Target="https://www.inoreader.com/blog/2020/10/first-steps-with-inoreader-adding-feeds.html#%3A~%3Atext%3D%2Cthe%20link%20and%20hit%20Enter" TargetMode="External"/><Relationship Id="rId28" Type="http://schemas.openxmlformats.org/officeDocument/2006/relationships/hyperlink" Target="https://www.w3schools.com/xml/xml_rss.asp#%3A~%3Atext%3DEach%20%2Cin%20the%20RSS%20feed" TargetMode="External"/><Relationship Id="rId36" Type="http://schemas.openxmlformats.org/officeDocument/2006/relationships/hyperlink" Target="https://www.reddit.com/r/reddit.com/wiki/rss/#%3A~%3Atext%3DIn%20most%20cases%2C%20you%20can%2Cof%20an%20existing%20reddit%20URL" TargetMode="External"/><Relationship Id="rId49" Type="http://schemas.openxmlformats.org/officeDocument/2006/relationships/hyperlink" Target="https://www.haywoodlibrary.org/FAQ.aspx?QID=77&amp;%3A~%3Atext=RSS%20%2Calso%20called%20an%20RSS%20aggregator" TargetMode="External"/><Relationship Id="rId57" Type="http://schemas.openxmlformats.org/officeDocument/2006/relationships/hyperlink" Target="https://www.inoreader.com/blog/2020/10/first-steps-with-inoreader-adding-feeds.html#%3A~%3Atext%3D%2Cthe%20link%20and%20hit%20Enter" TargetMode="External"/><Relationship Id="rId10" Type="http://schemas.openxmlformats.org/officeDocument/2006/relationships/hyperlink" Target="https://www.haywoodlibrary.org/FAQ.aspx?QID=77&amp;%3A~%3Atext=RSS%20%2Calso%20called%20an%20RSS%20aggregator" TargetMode="External"/><Relationship Id="rId31" Type="http://schemas.openxmlformats.org/officeDocument/2006/relationships/hyperlink" Target="http://exemple.com/article1" TargetMode="External"/><Relationship Id="rId44" Type="http://schemas.openxmlformats.org/officeDocument/2006/relationships/hyperlink" Target="https://www.w3schools.com/xml/xml_rss.asp#%3A~%3Atext%3D%2Cthe%20title%20of%20the%20item" TargetMode="External"/><Relationship Id="rId52" Type="http://schemas.openxmlformats.org/officeDocument/2006/relationships/hyperlink" Target="https://www.reddit.com/r/reddit.com/wiki/rss/#%3A~%3Atext%3DIn%20most%20cases%2C%20you%20can%2Cof%20an%20existing%20reddit%20URL" TargetMode="External"/><Relationship Id="rId60" Type="http://schemas.openxmlformats.org/officeDocument/2006/relationships/hyperlink" Target="https://www.w3schools.com/xml/xml_rss.asp#%3A~%3Atext%3DEach%20%2Cin%20the%20RSS%20feed" TargetMode="External"/><Relationship Id="rId65" Type="http://schemas.openxmlformats.org/officeDocument/2006/relationships/hyperlink" Target="https://www.w3schools.com/xml/xml_rss.asp#%3A~%3Atext%3D%3C%3Fxml%20version%3D%221.0%22%20encoding%3D%22UTF%2C2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www.reddit.com/r/reddit.com/wiki/rss/#%3A~%3Atext%3DIn%20most%20cases%2C%20you%20can%2Cof%20an%20existing%20reddit%20URL" TargetMode="External"/><Relationship Id="rId18" Type="http://schemas.openxmlformats.org/officeDocument/2006/relationships/hyperlink" Target="https://medium.com/feed/%40JeftoBG" TargetMode="External"/><Relationship Id="rId39" Type="http://schemas.openxmlformats.org/officeDocument/2006/relationships/hyperlink" Target="https://docs.feedly.com/article/351-how-to-add-rss-feeds-for-medium#%3A~%3Atext%3DTo%20access%20a%20user%27s%20feed%2C%2Cbefore%20their%20username%2C%20for%20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1464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 : flux RSS avec Reddit et Medium</dc:title>
  <dc:creator>ChatGPT Deep Research</dc:creator>
  <cp:lastModifiedBy>Jefto2.0 BG</cp:lastModifiedBy>
  <cp:revision>2</cp:revision>
  <dcterms:created xsi:type="dcterms:W3CDTF">2025-06-02T09:33:00Z</dcterms:created>
  <dcterms:modified xsi:type="dcterms:W3CDTF">2025-06-02T09:43:00Z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ChatGPT</vt:lpwstr>
  </property>
  <property fmtid="{D5CDD505-2E9C-101B-9397-08002B2CF9AE}" pid="4" name="Producer">
    <vt:lpwstr>WeasyPrint 65.1</vt:lpwstr>
  </property>
  <property fmtid="{D5CDD505-2E9C-101B-9397-08002B2CF9AE}" pid="5" name="LastSaved">
    <vt:filetime>2025-06-02T00:00:00Z</vt:filetime>
  </property>
  <property fmtid="{D5CDD505-2E9C-101B-9397-08002B2CF9AE}" pid="6" name="KSOProductBuildVer">
    <vt:lpwstr>1036-12.2.0.21179</vt:lpwstr>
  </property>
  <property fmtid="{D5CDD505-2E9C-101B-9397-08002B2CF9AE}" pid="7" name="ICV">
    <vt:lpwstr>54561B2B3E0B46CEABE4CE4B2EB734BB_12</vt:lpwstr>
  </property>
</Properties>
</file>